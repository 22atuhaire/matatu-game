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keepNext w:val="true"/>
        <w:keepLines/>
        <w:spacing w:before="480" w:after="0"/>
        <w:rPr/>
      </w:pPr>
      <w:r>
        <w:rPr/>
        <w:t>Matatu Card Game (Casino Version) - Implementation Guide</w:t>
      </w:r>
    </w:p>
    <w:p>
      <w:pPr>
        <w:pStyle w:val="Heading2"/>
        <w:rPr/>
      </w:pPr>
      <w:r>
        <w:rPr/>
        <w:t>1. Introduction</w:t>
      </w:r>
    </w:p>
    <w:p>
      <w:pPr>
        <w:pStyle w:val="Normal"/>
        <w:rPr/>
      </w:pPr>
      <w:r>
        <w:rPr/>
        <w:t>Matatu is an African card game widely played in Uganda and East Africa. It resembles Crazy Eights, where players aim to shed all their cards first. The name 'Matatu' means 'a mix of everything' and is also a phonetic representation of the sound of shuffling cards. This document provides a detailed implementation guide for developing a Matatu casino-style game in Python.</w:t>
      </w:r>
    </w:p>
    <w:p>
      <w:pPr>
        <w:pStyle w:val="Heading2"/>
        <w:rPr/>
      </w:pPr>
      <w:r>
        <w:rPr/>
        <w:t>2. Game Overview</w:t>
      </w:r>
    </w:p>
    <w:p>
      <w:pPr>
        <w:pStyle w:val="Normal"/>
        <w:rPr/>
      </w:pPr>
      <w:r>
        <w:rPr/>
        <w:t>The Matatu game uses a standard 52-card deck. Each player starts with seven cards. The goal is to discard all cards before the opponent. Players can only play a card that matches the suit or rank of the top card in the discard pile, with some exceptions and special rules for certain cards.</w:t>
      </w:r>
    </w:p>
    <w:p>
      <w:pPr>
        <w:pStyle w:val="Heading2"/>
        <w:rPr/>
      </w:pPr>
      <w:r>
        <w:rPr/>
        <w:t>3. Special Cards and Rules</w:t>
      </w:r>
    </w:p>
    <w:tbl>
      <w:tblPr>
        <w:tblW w:w="864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880"/>
        <w:gridCol w:w="2880"/>
        <w:gridCol w:w="2880"/>
      </w:tblGrid>
      <w:tr>
        <w:trPr/>
        <w:tc>
          <w:tcPr>
            <w:tcW w:w="2880" w:type="dxa"/>
            <w:tcBorders/>
          </w:tcPr>
          <w:p>
            <w:pPr>
              <w:pStyle w:val="Normal"/>
              <w:widowControl/>
              <w:bidi w:val="0"/>
              <w:spacing w:lineRule="auto" w:line="276" w:before="0" w:after="200"/>
              <w:jc w:val="left"/>
              <w:rPr/>
            </w:pPr>
            <w:r>
              <w:rPr/>
              <w:t>Card</w:t>
            </w:r>
          </w:p>
        </w:tc>
        <w:tc>
          <w:tcPr>
            <w:tcW w:w="2880" w:type="dxa"/>
            <w:tcBorders/>
          </w:tcPr>
          <w:p>
            <w:pPr>
              <w:pStyle w:val="Normal"/>
              <w:widowControl/>
              <w:bidi w:val="0"/>
              <w:spacing w:lineRule="auto" w:line="276" w:before="0" w:after="200"/>
              <w:jc w:val="left"/>
              <w:rPr/>
            </w:pPr>
            <w:r>
              <w:rPr/>
              <w:t>Effect</w:t>
            </w:r>
          </w:p>
        </w:tc>
        <w:tc>
          <w:tcPr>
            <w:tcW w:w="2880" w:type="dxa"/>
            <w:tcBorders/>
          </w:tcPr>
          <w:p>
            <w:pPr>
              <w:pStyle w:val="Normal"/>
              <w:widowControl/>
              <w:bidi w:val="0"/>
              <w:spacing w:lineRule="auto" w:line="276" w:before="0" w:after="200"/>
              <w:jc w:val="left"/>
              <w:rPr/>
            </w:pPr>
            <w:r>
              <w:rPr/>
              <w:t>Notes</w:t>
            </w:r>
          </w:p>
        </w:tc>
      </w:tr>
      <w:tr>
        <w:trPr/>
        <w:tc>
          <w:tcPr>
            <w:tcW w:w="2880" w:type="dxa"/>
            <w:tcBorders/>
          </w:tcPr>
          <w:p>
            <w:pPr>
              <w:pStyle w:val="Normal"/>
              <w:widowControl/>
              <w:bidi w:val="0"/>
              <w:spacing w:lineRule="auto" w:line="276" w:before="0" w:after="200"/>
              <w:jc w:val="left"/>
              <w:rPr/>
            </w:pPr>
            <w:r>
              <w:rPr/>
              <w:t>2</w:t>
            </w:r>
          </w:p>
        </w:tc>
        <w:tc>
          <w:tcPr>
            <w:tcW w:w="2880" w:type="dxa"/>
            <w:tcBorders/>
          </w:tcPr>
          <w:p>
            <w:pPr>
              <w:pStyle w:val="Normal"/>
              <w:widowControl/>
              <w:bidi w:val="0"/>
              <w:spacing w:lineRule="auto" w:line="276" w:before="0" w:after="200"/>
              <w:jc w:val="left"/>
              <w:rPr/>
            </w:pPr>
            <w:r>
              <w:rPr/>
              <w:t>Next player draws two cards (stackable).</w:t>
            </w:r>
          </w:p>
        </w:tc>
        <w:tc>
          <w:tcPr>
            <w:tcW w:w="2880" w:type="dxa"/>
            <w:tcBorders/>
          </w:tcPr>
          <w:p>
            <w:pPr>
              <w:pStyle w:val="Normal"/>
              <w:widowControl/>
              <w:bidi w:val="0"/>
              <w:spacing w:lineRule="auto" w:line="276" w:before="0" w:after="200"/>
              <w:jc w:val="left"/>
              <w:rPr/>
            </w:pPr>
            <w:r>
              <w:rPr/>
              <w:t>If the opponent also plays a 2, penalty increases by 2.</w:t>
            </w:r>
          </w:p>
        </w:tc>
      </w:tr>
      <w:tr>
        <w:trPr/>
        <w:tc>
          <w:tcPr>
            <w:tcW w:w="2880" w:type="dxa"/>
            <w:tcBorders/>
          </w:tcPr>
          <w:p>
            <w:pPr>
              <w:pStyle w:val="Normal"/>
              <w:widowControl/>
              <w:bidi w:val="0"/>
              <w:spacing w:lineRule="auto" w:line="276" w:before="0" w:after="200"/>
              <w:jc w:val="left"/>
              <w:rPr/>
            </w:pPr>
            <w:r>
              <w:rPr/>
              <w:t>8</w:t>
            </w:r>
          </w:p>
        </w:tc>
        <w:tc>
          <w:tcPr>
            <w:tcW w:w="2880" w:type="dxa"/>
            <w:tcBorders/>
          </w:tcPr>
          <w:p>
            <w:pPr>
              <w:pStyle w:val="Normal"/>
              <w:widowControl/>
              <w:bidi w:val="0"/>
              <w:spacing w:lineRule="auto" w:line="276" w:before="0" w:after="200"/>
              <w:jc w:val="left"/>
              <w:rPr/>
            </w:pPr>
            <w:r>
              <w:rPr/>
              <w:t>Player gets an extra turn.</w:t>
            </w:r>
          </w:p>
        </w:tc>
        <w:tc>
          <w:tcPr>
            <w:tcW w:w="2880" w:type="dxa"/>
            <w:tcBorders/>
          </w:tcPr>
          <w:p>
            <w:pPr>
              <w:pStyle w:val="Normal"/>
              <w:widowControl/>
              <w:bidi w:val="0"/>
              <w:spacing w:lineRule="auto" w:line="276" w:before="0" w:after="200"/>
              <w:jc w:val="left"/>
              <w:rPr/>
            </w:pPr>
            <w:r>
              <w:rPr/>
              <w:t>Cannot be the final card played.</w:t>
            </w:r>
          </w:p>
        </w:tc>
      </w:tr>
      <w:tr>
        <w:trPr/>
        <w:tc>
          <w:tcPr>
            <w:tcW w:w="2880" w:type="dxa"/>
            <w:tcBorders/>
          </w:tcPr>
          <w:p>
            <w:pPr>
              <w:pStyle w:val="Normal"/>
              <w:widowControl/>
              <w:bidi w:val="0"/>
              <w:spacing w:lineRule="auto" w:line="276" w:before="0" w:after="200"/>
              <w:jc w:val="left"/>
              <w:rPr/>
            </w:pPr>
            <w:r>
              <w:rPr/>
              <w:t>J (Jack)</w:t>
            </w:r>
          </w:p>
        </w:tc>
        <w:tc>
          <w:tcPr>
            <w:tcW w:w="2880" w:type="dxa"/>
            <w:tcBorders/>
          </w:tcPr>
          <w:p>
            <w:pPr>
              <w:pStyle w:val="Normal"/>
              <w:widowControl/>
              <w:bidi w:val="0"/>
              <w:spacing w:lineRule="auto" w:line="276" w:before="0" w:after="200"/>
              <w:jc w:val="left"/>
              <w:rPr/>
            </w:pPr>
            <w:r>
              <w:rPr/>
              <w:t>Player gets an extra turn.</w:t>
            </w:r>
          </w:p>
        </w:tc>
        <w:tc>
          <w:tcPr>
            <w:tcW w:w="2880" w:type="dxa"/>
            <w:tcBorders/>
          </w:tcPr>
          <w:p>
            <w:pPr>
              <w:pStyle w:val="Normal"/>
              <w:widowControl/>
              <w:bidi w:val="0"/>
              <w:spacing w:lineRule="auto" w:line="276" w:before="0" w:after="200"/>
              <w:jc w:val="left"/>
              <w:rPr/>
            </w:pPr>
            <w:r>
              <w:rPr/>
              <w:t>Cannot be the final card played.</w:t>
            </w:r>
          </w:p>
        </w:tc>
      </w:tr>
      <w:tr>
        <w:trPr/>
        <w:tc>
          <w:tcPr>
            <w:tcW w:w="2880" w:type="dxa"/>
            <w:tcBorders/>
          </w:tcPr>
          <w:p>
            <w:pPr>
              <w:pStyle w:val="Normal"/>
              <w:widowControl/>
              <w:bidi w:val="0"/>
              <w:spacing w:lineRule="auto" w:line="276" w:before="0" w:after="200"/>
              <w:jc w:val="left"/>
              <w:rPr/>
            </w:pPr>
            <w:r>
              <w:rPr/>
              <w:t>A (Ace)</w:t>
            </w:r>
          </w:p>
        </w:tc>
        <w:tc>
          <w:tcPr>
            <w:tcW w:w="2880" w:type="dxa"/>
            <w:tcBorders/>
          </w:tcPr>
          <w:p>
            <w:pPr>
              <w:pStyle w:val="Normal"/>
              <w:widowControl/>
              <w:bidi w:val="0"/>
              <w:spacing w:lineRule="auto" w:line="276" w:before="0" w:after="200"/>
              <w:jc w:val="left"/>
              <w:rPr/>
            </w:pPr>
            <w:r>
              <w:rPr/>
              <w:t>Acts as a wild card. Player can choose any suit to continue.</w:t>
            </w:r>
          </w:p>
        </w:tc>
        <w:tc>
          <w:tcPr>
            <w:tcW w:w="2880" w:type="dxa"/>
            <w:tcBorders/>
          </w:tcPr>
          <w:p>
            <w:pPr>
              <w:pStyle w:val="Normal"/>
              <w:widowControl/>
              <w:bidi w:val="0"/>
              <w:spacing w:lineRule="auto" w:line="276" w:before="0" w:after="200"/>
              <w:jc w:val="left"/>
              <w:rPr/>
            </w:pPr>
            <w:r>
              <w:rPr/>
              <w:t>Cannot be played on a 2.</w:t>
            </w:r>
          </w:p>
        </w:tc>
      </w:tr>
    </w:tbl>
    <w:p>
      <w:pPr>
        <w:pStyle w:val="Heading2"/>
        <w:rPr/>
      </w:pPr>
      <w:r>
        <w:rPr/>
        <w:t>4. The Cut Rule</w:t>
      </w:r>
    </w:p>
    <w:p>
      <w:pPr>
        <w:pStyle w:val="Normal"/>
        <w:rPr/>
      </w:pPr>
      <w:r>
        <w:rPr/>
        <w:t>The first card drawn from the deck defines the 'cut suit.' If a player holds the 7 of that suit and has 25 or fewer total points in their hand, they can declare a 'cut' to end the game. The winner is determined by comparing total card values; the player with fewer points wins.</w:t>
      </w:r>
    </w:p>
    <w:p>
      <w:pPr>
        <w:pStyle w:val="Heading2"/>
        <w:rPr/>
      </w:pPr>
      <w:r>
        <w:rPr/>
        <w:t>5. Card Point Values</w:t>
      </w:r>
    </w:p>
    <w:p>
      <w:pPr>
        <w:pStyle w:val="Normal"/>
        <w:rPr/>
      </w:pPr>
      <w:r>
        <w:rPr/>
        <w:t>Card points are used to calculate the total value of a player's hand for cutting and scoring:</w:t>
      </w:r>
    </w:p>
    <w:tbl>
      <w:tblPr>
        <w:tblW w:w="864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320"/>
        <w:gridCol w:w="4319"/>
      </w:tblGrid>
      <w:tr>
        <w:trPr/>
        <w:tc>
          <w:tcPr>
            <w:tcW w:w="4320" w:type="dxa"/>
            <w:tcBorders/>
          </w:tcPr>
          <w:p>
            <w:pPr>
              <w:pStyle w:val="Normal"/>
              <w:widowControl/>
              <w:bidi w:val="0"/>
              <w:spacing w:lineRule="auto" w:line="276" w:before="0" w:after="200"/>
              <w:jc w:val="left"/>
              <w:rPr/>
            </w:pPr>
            <w:r>
              <w:rPr/>
              <w:t>Card</w:t>
            </w:r>
          </w:p>
        </w:tc>
        <w:tc>
          <w:tcPr>
            <w:tcW w:w="4319" w:type="dxa"/>
            <w:tcBorders/>
          </w:tcPr>
          <w:p>
            <w:pPr>
              <w:pStyle w:val="Normal"/>
              <w:widowControl/>
              <w:bidi w:val="0"/>
              <w:spacing w:lineRule="auto" w:line="276" w:before="0" w:after="200"/>
              <w:jc w:val="left"/>
              <w:rPr/>
            </w:pPr>
            <w:r>
              <w:rPr/>
              <w:t>Value</w:t>
            </w:r>
          </w:p>
        </w:tc>
      </w:tr>
      <w:tr>
        <w:trPr/>
        <w:tc>
          <w:tcPr>
            <w:tcW w:w="4320" w:type="dxa"/>
            <w:tcBorders/>
          </w:tcPr>
          <w:p>
            <w:pPr>
              <w:pStyle w:val="Normal"/>
              <w:widowControl/>
              <w:bidi w:val="0"/>
              <w:spacing w:lineRule="auto" w:line="276" w:before="0" w:after="200"/>
              <w:jc w:val="left"/>
              <w:rPr/>
            </w:pPr>
            <w:r>
              <w:rPr/>
              <w:t>3–10</w:t>
            </w:r>
          </w:p>
        </w:tc>
        <w:tc>
          <w:tcPr>
            <w:tcW w:w="4319" w:type="dxa"/>
            <w:tcBorders/>
          </w:tcPr>
          <w:p>
            <w:pPr>
              <w:pStyle w:val="Normal"/>
              <w:widowControl/>
              <w:bidi w:val="0"/>
              <w:spacing w:lineRule="auto" w:line="276" w:before="0" w:after="200"/>
              <w:jc w:val="left"/>
              <w:rPr/>
            </w:pPr>
            <w:r>
              <w:rPr/>
              <w:t>Face value (3–10)</w:t>
            </w:r>
          </w:p>
        </w:tc>
      </w:tr>
      <w:tr>
        <w:trPr/>
        <w:tc>
          <w:tcPr>
            <w:tcW w:w="4320" w:type="dxa"/>
            <w:tcBorders/>
          </w:tcPr>
          <w:p>
            <w:pPr>
              <w:pStyle w:val="Normal"/>
              <w:widowControl/>
              <w:bidi w:val="0"/>
              <w:spacing w:lineRule="auto" w:line="276" w:before="0" w:after="200"/>
              <w:jc w:val="left"/>
              <w:rPr/>
            </w:pPr>
            <w:r>
              <w:rPr/>
              <w:t>Jack</w:t>
            </w:r>
          </w:p>
        </w:tc>
        <w:tc>
          <w:tcPr>
            <w:tcW w:w="4319" w:type="dxa"/>
            <w:tcBorders/>
          </w:tcPr>
          <w:p>
            <w:pPr>
              <w:pStyle w:val="Normal"/>
              <w:widowControl/>
              <w:bidi w:val="0"/>
              <w:spacing w:lineRule="auto" w:line="276" w:before="0" w:after="200"/>
              <w:jc w:val="left"/>
              <w:rPr/>
            </w:pPr>
            <w:r>
              <w:rPr/>
              <w:t>11</w:t>
            </w:r>
          </w:p>
        </w:tc>
      </w:tr>
      <w:tr>
        <w:trPr/>
        <w:tc>
          <w:tcPr>
            <w:tcW w:w="4320" w:type="dxa"/>
            <w:tcBorders/>
          </w:tcPr>
          <w:p>
            <w:pPr>
              <w:pStyle w:val="Normal"/>
              <w:widowControl/>
              <w:bidi w:val="0"/>
              <w:spacing w:lineRule="auto" w:line="276" w:before="0" w:after="200"/>
              <w:jc w:val="left"/>
              <w:rPr/>
            </w:pPr>
            <w:r>
              <w:rPr/>
              <w:t>Queen</w:t>
            </w:r>
          </w:p>
        </w:tc>
        <w:tc>
          <w:tcPr>
            <w:tcW w:w="4319" w:type="dxa"/>
            <w:tcBorders/>
          </w:tcPr>
          <w:p>
            <w:pPr>
              <w:pStyle w:val="Normal"/>
              <w:widowControl/>
              <w:bidi w:val="0"/>
              <w:spacing w:lineRule="auto" w:line="276" w:before="0" w:after="200"/>
              <w:jc w:val="left"/>
              <w:rPr/>
            </w:pPr>
            <w:r>
              <w:rPr/>
              <w:t>12</w:t>
            </w:r>
          </w:p>
        </w:tc>
      </w:tr>
      <w:tr>
        <w:trPr/>
        <w:tc>
          <w:tcPr>
            <w:tcW w:w="4320" w:type="dxa"/>
            <w:tcBorders/>
          </w:tcPr>
          <w:p>
            <w:pPr>
              <w:pStyle w:val="Normal"/>
              <w:widowControl/>
              <w:bidi w:val="0"/>
              <w:spacing w:lineRule="auto" w:line="276" w:before="0" w:after="200"/>
              <w:jc w:val="left"/>
              <w:rPr/>
            </w:pPr>
            <w:r>
              <w:rPr/>
              <w:t>King</w:t>
            </w:r>
          </w:p>
        </w:tc>
        <w:tc>
          <w:tcPr>
            <w:tcW w:w="4319" w:type="dxa"/>
            <w:tcBorders/>
          </w:tcPr>
          <w:p>
            <w:pPr>
              <w:pStyle w:val="Normal"/>
              <w:widowControl/>
              <w:bidi w:val="0"/>
              <w:spacing w:lineRule="auto" w:line="276" w:before="0" w:after="200"/>
              <w:jc w:val="left"/>
              <w:rPr/>
            </w:pPr>
            <w:r>
              <w:rPr/>
              <w:t>13</w:t>
            </w:r>
          </w:p>
        </w:tc>
      </w:tr>
      <w:tr>
        <w:trPr/>
        <w:tc>
          <w:tcPr>
            <w:tcW w:w="4320" w:type="dxa"/>
            <w:tcBorders/>
          </w:tcPr>
          <w:p>
            <w:pPr>
              <w:pStyle w:val="Normal"/>
              <w:widowControl/>
              <w:bidi w:val="0"/>
              <w:spacing w:lineRule="auto" w:line="276" w:before="0" w:after="200"/>
              <w:jc w:val="left"/>
              <w:rPr/>
            </w:pPr>
            <w:r>
              <w:rPr/>
              <w:t>Ace</w:t>
            </w:r>
          </w:p>
        </w:tc>
        <w:tc>
          <w:tcPr>
            <w:tcW w:w="4319" w:type="dxa"/>
            <w:tcBorders/>
          </w:tcPr>
          <w:p>
            <w:pPr>
              <w:pStyle w:val="Normal"/>
              <w:widowControl/>
              <w:bidi w:val="0"/>
              <w:spacing w:lineRule="auto" w:line="276" w:before="0" w:after="200"/>
              <w:jc w:val="left"/>
              <w:rPr/>
            </w:pPr>
            <w:r>
              <w:rPr/>
              <w:t>15</w:t>
            </w:r>
          </w:p>
        </w:tc>
      </w:tr>
      <w:tr>
        <w:trPr/>
        <w:tc>
          <w:tcPr>
            <w:tcW w:w="4320" w:type="dxa"/>
            <w:tcBorders/>
          </w:tcPr>
          <w:p>
            <w:pPr>
              <w:pStyle w:val="Normal"/>
              <w:widowControl/>
              <w:bidi w:val="0"/>
              <w:spacing w:lineRule="auto" w:line="276" w:before="0" w:after="200"/>
              <w:jc w:val="left"/>
              <w:rPr/>
            </w:pPr>
            <w:r>
              <w:rPr/>
              <w:t>2</w:t>
            </w:r>
          </w:p>
        </w:tc>
        <w:tc>
          <w:tcPr>
            <w:tcW w:w="4319" w:type="dxa"/>
            <w:tcBorders/>
          </w:tcPr>
          <w:p>
            <w:pPr>
              <w:pStyle w:val="Normal"/>
              <w:widowControl/>
              <w:bidi w:val="0"/>
              <w:spacing w:lineRule="auto" w:line="276" w:before="0" w:after="200"/>
              <w:jc w:val="left"/>
              <w:rPr/>
            </w:pPr>
            <w:r>
              <w:rPr/>
              <w:t>20</w:t>
            </w:r>
          </w:p>
        </w:tc>
      </w:tr>
    </w:tbl>
    <w:p>
      <w:pPr>
        <w:pStyle w:val="Heading2"/>
        <w:rPr/>
      </w:pPr>
      <w:r>
        <w:rPr/>
        <w:t>6. Game Mechanics</w:t>
      </w:r>
    </w:p>
    <w:p>
      <w:pPr>
        <w:pStyle w:val="Normal"/>
        <w:rPr/>
      </w:pPr>
      <w:r>
        <w:rPr/>
        <w:t>Each player is dealt seven cards. The first card determines the cut suit and is placed sideways under the deck. The next card becomes the top card on the discard pile. Players take turns playing a matching card by suit or rank. If unable to play, a player must draw one card (or multiple if penalized by a 2). The player can then play if the drawn card is playable. When the draw pile is exhausted, the discard pile (except the top card) is reshuffled.</w:t>
      </w:r>
    </w:p>
    <w:p>
      <w:pPr>
        <w:pStyle w:val="Heading2"/>
        <w:rPr/>
      </w:pPr>
      <w:r>
        <w:rPr/>
        <w:t>7. Casino Adaptation (Betting System)</w:t>
      </w:r>
    </w:p>
    <w:p>
      <w:pPr>
        <w:pStyle w:val="Normal"/>
        <w:rPr/>
      </w:pPr>
      <w:r>
        <w:rPr/>
        <w:t>To make Matatu a casino-style game, add a staking and balance system. Each round begins with the player placing a bet. If the player wins, their balance increases based on the payout ratio. If they lose, the stake is deducted. The game continues until the player decides to stop or runs out of balance.</w:t>
      </w:r>
    </w:p>
    <w:p>
      <w:pPr>
        <w:pStyle w:val="Heading2"/>
        <w:rPr/>
      </w:pPr>
      <w:r>
        <w:rPr/>
        <w:t>8. Implementation Steps</w:t>
      </w:r>
    </w:p>
    <w:p>
      <w:pPr>
        <w:pStyle w:val="ListNumber"/>
        <w:numPr>
          <w:ilvl w:val="0"/>
          <w:numId w:val="4"/>
        </w:numPr>
        <w:rPr/>
      </w:pPr>
      <w:r>
        <w:rPr/>
        <w:t>1. Initialize the game with a 52-card deck and shuffle it.</w:t>
      </w:r>
    </w:p>
    <w:p>
      <w:pPr>
        <w:pStyle w:val="ListNumber"/>
        <w:numPr>
          <w:ilvl w:val="0"/>
          <w:numId w:val="4"/>
        </w:numPr>
        <w:rPr/>
      </w:pPr>
      <w:r>
        <w:rPr/>
        <w:t>2. Deal 7 cards to each player (player and CPU).</w:t>
      </w:r>
    </w:p>
    <w:p>
      <w:pPr>
        <w:pStyle w:val="ListNumber"/>
        <w:numPr>
          <w:ilvl w:val="0"/>
          <w:numId w:val="4"/>
        </w:numPr>
        <w:rPr/>
      </w:pPr>
      <w:r>
        <w:rPr/>
        <w:t>3. Set the first card aside as the cut suit card.</w:t>
      </w:r>
    </w:p>
    <w:p>
      <w:pPr>
        <w:pStyle w:val="ListNumber"/>
        <w:numPr>
          <w:ilvl w:val="0"/>
          <w:numId w:val="4"/>
        </w:numPr>
        <w:rPr/>
      </w:pPr>
      <w:r>
        <w:rPr/>
        <w:t>4. Place the next card face-up to start the discard pile.</w:t>
      </w:r>
    </w:p>
    <w:p>
      <w:pPr>
        <w:pStyle w:val="ListNumber"/>
        <w:numPr>
          <w:ilvl w:val="0"/>
          <w:numId w:val="4"/>
        </w:numPr>
        <w:rPr/>
      </w:pPr>
      <w:r>
        <w:rPr/>
        <w:t>5. Alternate turns between player and CPU, following Matatu rules.</w:t>
      </w:r>
    </w:p>
    <w:p>
      <w:pPr>
        <w:pStyle w:val="ListNumber"/>
        <w:numPr>
          <w:ilvl w:val="0"/>
          <w:numId w:val="4"/>
        </w:numPr>
        <w:rPr/>
      </w:pPr>
      <w:r>
        <w:rPr/>
        <w:t>6. Handle special cards and draw penalties.</w:t>
      </w:r>
    </w:p>
    <w:p>
      <w:pPr>
        <w:pStyle w:val="ListNumber"/>
        <w:numPr>
          <w:ilvl w:val="0"/>
          <w:numId w:val="4"/>
        </w:numPr>
        <w:rPr/>
      </w:pPr>
      <w:r>
        <w:rPr/>
        <w:t>7. Allow the player to declare a cut when conditions are met.</w:t>
      </w:r>
    </w:p>
    <w:p>
      <w:pPr>
        <w:pStyle w:val="ListNumber"/>
        <w:numPr>
          <w:ilvl w:val="0"/>
          <w:numId w:val="4"/>
        </w:numPr>
        <w:rPr/>
      </w:pPr>
      <w:r>
        <w:rPr/>
        <w:t>8. Determine the winner when a player discards all cards or cuts.</w:t>
      </w:r>
    </w:p>
    <w:p>
      <w:pPr>
        <w:pStyle w:val="ListNumber"/>
        <w:numPr>
          <w:ilvl w:val="0"/>
          <w:numId w:val="4"/>
        </w:numPr>
        <w:rPr/>
      </w:pPr>
      <w:r>
        <w:rPr/>
        <w:t>9. Update player balance based on bet results.</w:t>
      </w:r>
    </w:p>
    <w:p>
      <w:pPr>
        <w:pStyle w:val="Heading2"/>
        <w:rPr/>
      </w:pPr>
      <w:r>
        <w:rPr/>
        <w:t>9. CPU (Computer Player) Logic</w:t>
      </w:r>
    </w:p>
    <w:p>
      <w:pPr>
        <w:pStyle w:val="Normal"/>
        <w:rPr/>
      </w:pPr>
      <w:r>
        <w:rPr/>
        <w:t>The CPU follows simple heuristics:</w:t>
        <w:br/>
        <w:t>- Always respond to draw penalties with a 2 if available.</w:t>
        <w:br/>
        <w:t>- Prefer playing special cards (8, J, 2, A) before others.</w:t>
        <w:br/>
        <w:t>- Choose the suit it has the most of when playing an Ace.</w:t>
        <w:br/>
        <w:t>- Declare a cut if eligible and its total hand value ≤ 25.</w:t>
      </w:r>
    </w:p>
    <w:p>
      <w:pPr>
        <w:pStyle w:val="Heading2"/>
        <w:rPr/>
      </w:pPr>
      <w:r>
        <w:rPr/>
      </w:r>
    </w:p>
    <w:sectPr>
      <w:type w:val="nextPage"/>
      <w:pgSz w:w="12240" w:h="15840"/>
      <w:pgMar w:left="1800" w:right="180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urier">
    <w:altName w:val="Courier New"/>
    <w:charset w:val="01"/>
    <w:family w:val="roman"/>
    <w:pitch w:val="variable"/>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360"/>
        </w:tabs>
        <w:ind w:left="36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1080"/>
        </w:tabs>
        <w:ind w:left="108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c693f"/>
    <w:pPr>
      <w:widowControl/>
      <w:bidi w:val="0"/>
      <w:spacing w:lineRule="auto" w:line="276" w:before="0" w:after="200"/>
      <w:jc w:val="lef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fc693f"/>
    <w:pPr>
      <w:keepNext w:val="true"/>
      <w:keepLines/>
      <w:spacing w:before="480" w:after="0"/>
      <w:outlineLvl w:val="0"/>
    </w:pPr>
    <w:rPr>
      <w:rFonts w:ascii="Calibri" w:hAnsi="Calibri" w:eastAsia="ＭＳ ゴシック" w:cs="" w:asciiTheme="majorHAnsi" w:cstheme="majorBidi" w:eastAsiaTheme="majorEastAsia" w:hAnsiTheme="majorHAnsi"/>
      <w:b/>
      <w:bCs/>
      <w:color w:themeColor="accent1" w:themeShade="bf" w:val="365F91"/>
      <w:sz w:val="28"/>
      <w:szCs w:val="28"/>
    </w:rPr>
  </w:style>
  <w:style w:type="paragraph" w:styleId="Heading2">
    <w:name w:val="Heading 2"/>
    <w:basedOn w:val="Normal"/>
    <w:next w:val="Normal"/>
    <w:link w:val="Heading2Char"/>
    <w:uiPriority w:val="9"/>
    <w:unhideWhenUsed/>
    <w:qFormat/>
    <w:rsid w:val="00fc693f"/>
    <w:pPr>
      <w:keepNext w:val="true"/>
      <w:keepLines/>
      <w:spacing w:before="200" w:after="0"/>
      <w:outlineLvl w:val="1"/>
    </w:pPr>
    <w:rPr>
      <w:rFonts w:ascii="Calibri" w:hAnsi="Calibri" w:eastAsia="ＭＳ ゴシック" w:cs="" w:asciiTheme="majorHAnsi" w:cstheme="majorBidi" w:eastAsiaTheme="majorEastAsia" w:hAnsiTheme="majorHAnsi"/>
      <w:b/>
      <w:bCs/>
      <w:color w:themeColor="accent1" w:val="4F81BD"/>
      <w:sz w:val="26"/>
      <w:szCs w:val="26"/>
    </w:rPr>
  </w:style>
  <w:style w:type="paragraph" w:styleId="Heading3">
    <w:name w:val="Heading 3"/>
    <w:basedOn w:val="Normal"/>
    <w:next w:val="Normal"/>
    <w:link w:val="Heading3Char"/>
    <w:uiPriority w:val="9"/>
    <w:unhideWhenUsed/>
    <w:qFormat/>
    <w:rsid w:val="00fc693f"/>
    <w:pPr>
      <w:keepNext w:val="true"/>
      <w:keepLines/>
      <w:spacing w:before="200" w:after="0"/>
      <w:outlineLvl w:val="2"/>
    </w:pPr>
    <w:rPr>
      <w:rFonts w:ascii="Calibri" w:hAnsi="Calibri" w:eastAsia="ＭＳ ゴシック" w:cs="" w:asciiTheme="majorHAnsi" w:cstheme="majorBidi" w:eastAsiaTheme="majorEastAsia" w:hAnsiTheme="majorHAnsi"/>
      <w:b/>
      <w:bCs/>
      <w:color w:themeColor="accent1" w:val="4F81BD"/>
    </w:rPr>
  </w:style>
  <w:style w:type="paragraph" w:styleId="Heading4">
    <w:name w:val="Heading 4"/>
    <w:basedOn w:val="Normal"/>
    <w:next w:val="Normal"/>
    <w:link w:val="Heading4Char"/>
    <w:uiPriority w:val="9"/>
    <w:semiHidden/>
    <w:unhideWhenUsed/>
    <w:qFormat/>
    <w:rsid w:val="00fc693f"/>
    <w:pPr>
      <w:keepNext w:val="true"/>
      <w:keepLines/>
      <w:spacing w:before="200" w:after="0"/>
      <w:outlineLvl w:val="3"/>
    </w:pPr>
    <w:rPr>
      <w:rFonts w:ascii="Calibri" w:hAnsi="Calibri" w:eastAsia="ＭＳ ゴシック" w:cs="" w:asciiTheme="majorHAnsi" w:cstheme="majorBidi" w:eastAsiaTheme="majorEastAsia" w:hAnsiTheme="majorHAnsi"/>
      <w:b/>
      <w:bCs/>
      <w:i/>
      <w:iCs/>
      <w:color w:themeColor="accent1" w:val="4F81BD"/>
    </w:rPr>
  </w:style>
  <w:style w:type="paragraph" w:styleId="Heading5">
    <w:name w:val="Heading 5"/>
    <w:basedOn w:val="Normal"/>
    <w:next w:val="Normal"/>
    <w:link w:val="Heading5Char"/>
    <w:uiPriority w:val="9"/>
    <w:semiHidden/>
    <w:unhideWhenUsed/>
    <w:qFormat/>
    <w:rsid w:val="00fc693f"/>
    <w:pPr>
      <w:keepNext w:val="true"/>
      <w:keepLines/>
      <w:spacing w:before="200" w:after="0"/>
      <w:outlineLvl w:val="4"/>
    </w:pPr>
    <w:rPr>
      <w:rFonts w:ascii="Calibri" w:hAnsi="Calibri" w:eastAsia="ＭＳ ゴシック" w:cs="" w:asciiTheme="majorHAnsi" w:cstheme="majorBidi" w:eastAsiaTheme="majorEastAsia" w:hAnsiTheme="majorHAnsi"/>
      <w:color w:themeColor="accent1" w:themeShade="7f" w:val="243F60"/>
    </w:rPr>
  </w:style>
  <w:style w:type="paragraph" w:styleId="Heading6">
    <w:name w:val="Heading 6"/>
    <w:basedOn w:val="Normal"/>
    <w:next w:val="Normal"/>
    <w:link w:val="Heading6Char"/>
    <w:uiPriority w:val="9"/>
    <w:semiHidden/>
    <w:unhideWhenUsed/>
    <w:qFormat/>
    <w:rsid w:val="00fc693f"/>
    <w:pPr>
      <w:keepNext w:val="true"/>
      <w:keepLines/>
      <w:spacing w:before="200" w:after="0"/>
      <w:outlineLvl w:val="5"/>
    </w:pPr>
    <w:rPr>
      <w:rFonts w:ascii="Calibri" w:hAnsi="Calibri" w:eastAsia="ＭＳ ゴシック" w:cs="" w:asciiTheme="majorHAnsi" w:cstheme="majorBidi" w:eastAsiaTheme="majorEastAsia" w:hAnsiTheme="majorHAnsi"/>
      <w:i/>
      <w:iCs/>
      <w:color w:themeColor="accent1" w:themeShade="7f" w:val="243F60"/>
    </w:rPr>
  </w:style>
  <w:style w:type="paragraph" w:styleId="Heading7">
    <w:name w:val="Heading 7"/>
    <w:basedOn w:val="Normal"/>
    <w:next w:val="Normal"/>
    <w:link w:val="Heading7Char"/>
    <w:uiPriority w:val="9"/>
    <w:semiHidden/>
    <w:unhideWhenUsed/>
    <w:qFormat/>
    <w:rsid w:val="00fc693f"/>
    <w:pPr>
      <w:keepNext w:val="true"/>
      <w:keepLines/>
      <w:spacing w:before="200" w:after="0"/>
      <w:outlineLvl w:val="6"/>
    </w:pPr>
    <w:rPr>
      <w:rFonts w:ascii="Calibri" w:hAnsi="Calibri" w:eastAsia="ＭＳ ゴシック" w:cs="" w:asciiTheme="majorHAnsi" w:cstheme="majorBidi" w:eastAsiaTheme="majorEastAsia" w:hAnsiTheme="majorHAnsi"/>
      <w:i/>
      <w:iCs/>
      <w:color w:themeColor="text1" w:themeTint="bf" w:val="404040"/>
    </w:rPr>
  </w:style>
  <w:style w:type="paragraph" w:styleId="Heading8">
    <w:name w:val="Heading 8"/>
    <w:basedOn w:val="Normal"/>
    <w:next w:val="Normal"/>
    <w:link w:val="Heading8Char"/>
    <w:uiPriority w:val="9"/>
    <w:semiHidden/>
    <w:unhideWhenUsed/>
    <w:qFormat/>
    <w:rsid w:val="00fc693f"/>
    <w:pPr>
      <w:keepNext w:val="true"/>
      <w:keepLines/>
      <w:spacing w:before="200" w:after="0"/>
      <w:outlineLvl w:val="7"/>
    </w:pPr>
    <w:rPr>
      <w:rFonts w:ascii="Calibri" w:hAnsi="Calibri" w:eastAsia="ＭＳ ゴシック" w:cs="" w:asciiTheme="majorHAnsi" w:cstheme="majorBidi" w:eastAsiaTheme="majorEastAsia" w:hAnsiTheme="majorHAnsi"/>
      <w:color w:themeColor="accent1" w:val="4F81BD"/>
      <w:sz w:val="20"/>
      <w:szCs w:val="20"/>
    </w:rPr>
  </w:style>
  <w:style w:type="paragraph" w:styleId="Heading9">
    <w:name w:val="Heading 9"/>
    <w:basedOn w:val="Normal"/>
    <w:next w:val="Normal"/>
    <w:link w:val="Heading9Char"/>
    <w:uiPriority w:val="9"/>
    <w:semiHidden/>
    <w:unhideWhenUsed/>
    <w:qFormat/>
    <w:rsid w:val="00fc693f"/>
    <w:pPr>
      <w:keepNext w:val="true"/>
      <w:keepLines/>
      <w:spacing w:before="200" w:after="0"/>
      <w:outlineLvl w:val="8"/>
    </w:pPr>
    <w:rPr>
      <w:rFonts w:ascii="Calibri" w:hAnsi="Calibri" w:eastAsia="ＭＳ ゴシック" w:cs="" w:asciiTheme="majorHAnsi" w:cstheme="majorBidi" w:eastAsiaTheme="majorEastAsia" w:hAnsiTheme="majorHAnsi"/>
      <w:i/>
      <w:iCs/>
      <w:color w:themeColor="text1" w:themeTint="bf" w:val="404040"/>
      <w:sz w:val="20"/>
      <w:szCs w:val="20"/>
    </w:rPr>
  </w:style>
  <w:style w:type="character" w:styleId="HeaderChar" w:customStyle="1">
    <w:name w:val="Header Char"/>
    <w:basedOn w:val="DefaultParagraphFont"/>
    <w:link w:val="Header"/>
    <w:uiPriority w:val="99"/>
    <w:qFormat/>
    <w:rsid w:val="00e618bf"/>
    <w:rPr/>
  </w:style>
  <w:style w:type="character" w:styleId="FooterChar" w:customStyle="1">
    <w:name w:val="Footer Char"/>
    <w:basedOn w:val="DefaultParagraphFont"/>
    <w:link w:val="Footer"/>
    <w:uiPriority w:val="99"/>
    <w:qFormat/>
    <w:rsid w:val="00e618bf"/>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fc693f"/>
    <w:rPr>
      <w:rFonts w:ascii="Calibri" w:hAnsi="Calibri" w:eastAsia="ＭＳ ゴシック" w:cs="" w:asciiTheme="majorHAnsi" w:cstheme="majorBidi" w:eastAsiaTheme="majorEastAsia" w:hAnsiTheme="majorHAnsi"/>
      <w:b/>
      <w:bCs/>
      <w:color w:themeColor="accent1" w:themeShade="bf" w:val="365F91"/>
      <w:sz w:val="28"/>
      <w:szCs w:val="28"/>
    </w:rPr>
  </w:style>
  <w:style w:type="character" w:styleId="Heading2Char" w:customStyle="1">
    <w:name w:val="Heading 2 Char"/>
    <w:basedOn w:val="DefaultParagraphFont"/>
    <w:link w:val="Heading2"/>
    <w:uiPriority w:val="9"/>
    <w:qFormat/>
    <w:rsid w:val="00fc693f"/>
    <w:rPr>
      <w:rFonts w:ascii="Calibri" w:hAnsi="Calibri" w:eastAsia="ＭＳ ゴシック" w:cs="" w:asciiTheme="majorHAnsi" w:cstheme="majorBidi" w:eastAsiaTheme="majorEastAsia" w:hAnsiTheme="majorHAnsi"/>
      <w:b/>
      <w:bCs/>
      <w:color w:themeColor="accent1" w:val="4F81BD"/>
      <w:sz w:val="26"/>
      <w:szCs w:val="26"/>
    </w:rPr>
  </w:style>
  <w:style w:type="character" w:styleId="Heading3Char" w:customStyle="1">
    <w:name w:val="Heading 3 Char"/>
    <w:basedOn w:val="DefaultParagraphFont"/>
    <w:link w:val="Heading3"/>
    <w:uiPriority w:val="9"/>
    <w:qFormat/>
    <w:rsid w:val="00fc693f"/>
    <w:rPr>
      <w:rFonts w:ascii="Calibri" w:hAnsi="Calibri" w:eastAsia="ＭＳ ゴシック" w:cs="" w:asciiTheme="majorHAnsi" w:cstheme="majorBidi" w:eastAsiaTheme="majorEastAsia" w:hAnsiTheme="majorHAnsi"/>
      <w:b/>
      <w:bCs/>
      <w:color w:themeColor="accent1" w:val="4F81BD"/>
    </w:rPr>
  </w:style>
  <w:style w:type="character" w:styleId="TitleChar" w:customStyle="1">
    <w:name w:val="Title Char"/>
    <w:basedOn w:val="DefaultParagraphFont"/>
    <w:link w:val="Title"/>
    <w:uiPriority w:val="10"/>
    <w:qFormat/>
    <w:rsid w:val="00fc693f"/>
    <w:rPr>
      <w:rFonts w:ascii="Calibri" w:hAnsi="Calibri" w:eastAsia="ＭＳ ゴシック" w:cs="" w:asciiTheme="majorHAnsi" w:cstheme="majorBidi" w:eastAsiaTheme="majorEastAsia" w:hAnsiTheme="majorHAnsi"/>
      <w:color w:themeColor="text2" w:themeShade="bf" w:val="17365D"/>
      <w:spacing w:val="5"/>
      <w:kern w:val="2"/>
      <w:sz w:val="52"/>
      <w:szCs w:val="52"/>
    </w:rPr>
  </w:style>
  <w:style w:type="character" w:styleId="SubtitleChar" w:customStyle="1">
    <w:name w:val="Subtitle Char"/>
    <w:basedOn w:val="DefaultParagraphFont"/>
    <w:link w:val="Subtitle"/>
    <w:uiPriority w:val="11"/>
    <w:qFormat/>
    <w:rsid w:val="00fc693f"/>
    <w:rPr>
      <w:rFonts w:ascii="Calibri" w:hAnsi="Calibri" w:eastAsia="ＭＳ ゴシック" w:cs="" w:asciiTheme="majorHAnsi" w:cstheme="majorBidi" w:eastAsiaTheme="majorEastAsia" w:hAnsiTheme="majorHAnsi"/>
      <w:i/>
      <w:iCs/>
      <w:color w:themeColor="accent1" w:val="4F81BD"/>
      <w:spacing w:val="15"/>
      <w:sz w:val="24"/>
      <w:szCs w:val="24"/>
    </w:rPr>
  </w:style>
  <w:style w:type="character" w:styleId="BodyTextChar" w:customStyle="1">
    <w:name w:val="Body Text Char"/>
    <w:basedOn w:val="DefaultParagraphFont"/>
    <w:uiPriority w:val="99"/>
    <w:qFormat/>
    <w:rsid w:val="00aa1d8d"/>
    <w:rPr/>
  </w:style>
  <w:style w:type="character" w:styleId="BodyText2Char" w:customStyle="1">
    <w:name w:val="Body Text 2 Char"/>
    <w:basedOn w:val="DefaultParagraphFont"/>
    <w:link w:val="BodyText2"/>
    <w:uiPriority w:val="99"/>
    <w:qFormat/>
    <w:rsid w:val="00aa1d8d"/>
    <w:rPr/>
  </w:style>
  <w:style w:type="character" w:styleId="BodyText3Char" w:customStyle="1">
    <w:name w:val="Body Text 3 Char"/>
    <w:basedOn w:val="DefaultParagraphFont"/>
    <w:link w:val="BodyText3"/>
    <w:uiPriority w:val="99"/>
    <w:qFormat/>
    <w:rsid w:val="00aa1d8d"/>
    <w:rPr>
      <w:sz w:val="16"/>
      <w:szCs w:val="16"/>
    </w:rPr>
  </w:style>
  <w:style w:type="character" w:styleId="MacroTextChar" w:customStyle="1">
    <w:name w:val="Macro Text Char"/>
    <w:basedOn w:val="DefaultParagraphFont"/>
    <w:link w:val="macro"/>
    <w:uiPriority w:val="99"/>
    <w:qFormat/>
    <w:rsid w:val="0029639d"/>
    <w:rPr>
      <w:rFonts w:ascii="Courier" w:hAnsi="Courier"/>
      <w:sz w:val="20"/>
      <w:szCs w:val="20"/>
    </w:rPr>
  </w:style>
  <w:style w:type="character" w:styleId="QuoteChar" w:customStyle="1">
    <w:name w:val="Quote Char"/>
    <w:basedOn w:val="DefaultParagraphFont"/>
    <w:link w:val="Quote"/>
    <w:uiPriority w:val="29"/>
    <w:qFormat/>
    <w:rsid w:val="00fc693f"/>
    <w:rPr>
      <w:i/>
      <w:iCs/>
      <w:color w:themeColor="text1" w:val="000000"/>
    </w:rPr>
  </w:style>
  <w:style w:type="character" w:styleId="Heading4Char" w:customStyle="1">
    <w:name w:val="Heading 4 Char"/>
    <w:basedOn w:val="DefaultParagraphFont"/>
    <w:link w:val="Heading4"/>
    <w:uiPriority w:val="9"/>
    <w:semiHidden/>
    <w:qFormat/>
    <w:rsid w:val="00fc693f"/>
    <w:rPr>
      <w:rFonts w:ascii="Calibri" w:hAnsi="Calibri" w:eastAsia="ＭＳ ゴシック" w:cs="" w:asciiTheme="majorHAnsi" w:cstheme="majorBidi" w:eastAsiaTheme="majorEastAsia" w:hAnsiTheme="majorHAnsi"/>
      <w:b/>
      <w:bCs/>
      <w:i/>
      <w:iCs/>
      <w:color w:themeColor="accent1" w:val="4F81BD"/>
    </w:rPr>
  </w:style>
  <w:style w:type="character" w:styleId="Heading5Char" w:customStyle="1">
    <w:name w:val="Heading 5 Char"/>
    <w:basedOn w:val="DefaultParagraphFont"/>
    <w:link w:val="Heading5"/>
    <w:uiPriority w:val="9"/>
    <w:semiHidden/>
    <w:qFormat/>
    <w:rsid w:val="00fc693f"/>
    <w:rPr>
      <w:rFonts w:ascii="Calibri" w:hAnsi="Calibri" w:eastAsia="ＭＳ ゴシック" w:cs="" w:asciiTheme="majorHAnsi" w:cstheme="majorBidi" w:eastAsiaTheme="majorEastAsia" w:hAnsiTheme="majorHAnsi"/>
      <w:color w:themeColor="accent1" w:themeShade="7f" w:val="243F60"/>
    </w:rPr>
  </w:style>
  <w:style w:type="character" w:styleId="Heading6Char" w:customStyle="1">
    <w:name w:val="Heading 6 Char"/>
    <w:basedOn w:val="DefaultParagraphFont"/>
    <w:link w:val="Heading6"/>
    <w:uiPriority w:val="9"/>
    <w:semiHidden/>
    <w:qFormat/>
    <w:rsid w:val="00fc693f"/>
    <w:rPr>
      <w:rFonts w:ascii="Calibri" w:hAnsi="Calibri" w:eastAsia="ＭＳ ゴシック" w:cs="" w:asciiTheme="majorHAnsi" w:cstheme="majorBidi" w:eastAsiaTheme="majorEastAsia" w:hAnsiTheme="majorHAnsi"/>
      <w:i/>
      <w:iCs/>
      <w:color w:themeColor="accent1" w:themeShade="7f" w:val="243F60"/>
    </w:rPr>
  </w:style>
  <w:style w:type="character" w:styleId="Heading7Char" w:customStyle="1">
    <w:name w:val="Heading 7 Char"/>
    <w:basedOn w:val="DefaultParagraphFont"/>
    <w:link w:val="Heading7"/>
    <w:uiPriority w:val="9"/>
    <w:semiHidden/>
    <w:qFormat/>
    <w:rsid w:val="00fc693f"/>
    <w:rPr>
      <w:rFonts w:ascii="Calibri" w:hAnsi="Calibri" w:eastAsia="ＭＳ ゴシック" w:cs="" w:asciiTheme="majorHAnsi" w:cstheme="majorBidi" w:eastAsiaTheme="majorEastAsia" w:hAnsiTheme="majorHAnsi"/>
      <w:i/>
      <w:iCs/>
      <w:color w:themeColor="text1" w:themeTint="bf" w:val="404040"/>
    </w:rPr>
  </w:style>
  <w:style w:type="character" w:styleId="Heading8Char" w:customStyle="1">
    <w:name w:val="Heading 8 Char"/>
    <w:basedOn w:val="DefaultParagraphFont"/>
    <w:link w:val="Heading8"/>
    <w:uiPriority w:val="9"/>
    <w:semiHidden/>
    <w:qFormat/>
    <w:rsid w:val="00fc693f"/>
    <w:rPr>
      <w:rFonts w:ascii="Calibri" w:hAnsi="Calibri" w:eastAsia="ＭＳ ゴシック" w:cs="" w:asciiTheme="majorHAnsi" w:cstheme="majorBidi" w:eastAsiaTheme="majorEastAsia" w:hAnsiTheme="majorHAnsi"/>
      <w:color w:themeColor="accent1" w:val="4F81BD"/>
      <w:sz w:val="20"/>
      <w:szCs w:val="20"/>
    </w:rPr>
  </w:style>
  <w:style w:type="character" w:styleId="Heading9Char" w:customStyle="1">
    <w:name w:val="Heading 9 Char"/>
    <w:basedOn w:val="DefaultParagraphFont"/>
    <w:link w:val="Heading9"/>
    <w:uiPriority w:val="9"/>
    <w:semiHidden/>
    <w:qFormat/>
    <w:rsid w:val="00fc693f"/>
    <w:rPr>
      <w:rFonts w:ascii="Calibri" w:hAnsi="Calibri" w:eastAsia="ＭＳ ゴシック" w:cs="" w:asciiTheme="majorHAnsi" w:cstheme="majorBidi" w:eastAsiaTheme="majorEastAsia" w:hAnsiTheme="majorHAnsi"/>
      <w:i/>
      <w:iCs/>
      <w:color w:themeColor="text1" w:themeTint="bf" w:val="404040"/>
      <w:sz w:val="20"/>
      <w:szCs w:val="20"/>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character" w:styleId="IntenseQuoteChar" w:customStyle="1">
    <w:name w:val="Intense Quote Char"/>
    <w:basedOn w:val="DefaultParagraphFont"/>
    <w:link w:val="IntenseQuote"/>
    <w:uiPriority w:val="30"/>
    <w:qFormat/>
    <w:rsid w:val="00fc693f"/>
    <w:rPr>
      <w:b/>
      <w:bCs/>
      <w:i/>
      <w:iCs/>
      <w:color w:themeColor="accent1" w:val="4F81BD"/>
    </w:rPr>
  </w:style>
  <w:style w:type="character" w:styleId="SubtleEmphasis">
    <w:name w:val="Subtle Emphasis"/>
    <w:basedOn w:val="DefaultParagraphFont"/>
    <w:uiPriority w:val="19"/>
    <w:qFormat/>
    <w:rsid w:val="00fc693f"/>
    <w:rPr>
      <w:i/>
      <w:iCs/>
      <w:color w:themeColor="text1" w:themeTint="7f" w:val="808080"/>
    </w:rPr>
  </w:style>
  <w:style w:type="character" w:styleId="IntenseEmphasis">
    <w:name w:val="Intense Emphasis"/>
    <w:basedOn w:val="DefaultParagraphFont"/>
    <w:uiPriority w:val="21"/>
    <w:qFormat/>
    <w:rsid w:val="00fc693f"/>
    <w:rPr>
      <w:b/>
      <w:bCs/>
      <w:i/>
      <w:iCs/>
      <w:color w:themeColor="accent1" w:val="4F81BD"/>
    </w:rPr>
  </w:style>
  <w:style w:type="character" w:styleId="SubtleReference">
    <w:name w:val="Subtle Reference"/>
    <w:basedOn w:val="DefaultParagraphFont"/>
    <w:uiPriority w:val="31"/>
    <w:qFormat/>
    <w:rsid w:val="00fc693f"/>
    <w:rPr>
      <w:smallCaps/>
      <w:color w:themeColor="accent2" w:val="C0504D"/>
      <w:u w:val="single"/>
    </w:rPr>
  </w:style>
  <w:style w:type="character" w:styleId="IntenseReference">
    <w:name w:val="Intense Reference"/>
    <w:basedOn w:val="DefaultParagraphFont"/>
    <w:uiPriority w:val="32"/>
    <w:qFormat/>
    <w:rsid w:val="00fc693f"/>
    <w:rPr>
      <w:b/>
      <w:bCs/>
      <w:smallCaps/>
      <w:color w:themeColor="accent2" w:val="C0504D"/>
      <w:spacing w:val="5"/>
      <w:u w:val="single"/>
    </w:rPr>
  </w:style>
  <w:style w:type="character" w:styleId="BookTitle">
    <w:name w:val="Book Title"/>
    <w:basedOn w:val="DefaultParagraphFont"/>
    <w:uiPriority w:val="33"/>
    <w:qFormat/>
    <w:rsid w:val="00fc693f"/>
    <w:rPr>
      <w:b/>
      <w:bCs/>
      <w:smallCaps/>
      <w:spacing w:val="5"/>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link w:val="BodyTextChar"/>
    <w:uiPriority w:val="99"/>
    <w:unhideWhenUsed/>
    <w:rsid w:val="00aa1d8d"/>
    <w:pPr>
      <w:spacing w:before="0" w:after="120"/>
    </w:pPr>
    <w:rPr/>
  </w:style>
  <w:style w:type="paragraph" w:styleId="List">
    <w:name w:val="List"/>
    <w:basedOn w:val="Normal"/>
    <w:uiPriority w:val="99"/>
    <w:unhideWhenUsed/>
    <w:rsid w:val="00aa1d8d"/>
    <w:pPr>
      <w:spacing w:before="0" w:after="200"/>
      <w:ind w:hanging="360" w:left="360"/>
      <w:contextualSpacing/>
    </w:pPr>
    <w:rPr/>
  </w:style>
  <w:style w:type="paragraph" w:styleId="Caption">
    <w:name w:val="Caption"/>
    <w:basedOn w:val="Normal"/>
    <w:next w:val="Normal"/>
    <w:uiPriority w:val="35"/>
    <w:semiHidden/>
    <w:unhideWhenUsed/>
    <w:qFormat/>
    <w:rsid w:val="00fc693f"/>
    <w:pPr>
      <w:spacing w:lineRule="auto" w:line="240"/>
    </w:pPr>
    <w:rPr>
      <w:b/>
      <w:bCs/>
      <w:color w:themeColor="accent1" w:val="4F81BD"/>
      <w:sz w:val="18"/>
      <w:szCs w:val="18"/>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rPr/>
  </w:style>
  <w:style w:type="paragraph" w:styleId="Header">
    <w:name w:val="Header"/>
    <w:basedOn w:val="Normal"/>
    <w:link w:val="HeaderChar"/>
    <w:uiPriority w:val="99"/>
    <w:unhideWhenUsed/>
    <w:rsid w:val="00e618bf"/>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e618bf"/>
    <w:pPr>
      <w:tabs>
        <w:tab w:val="clear" w:pos="720"/>
        <w:tab w:val="center" w:pos="4680" w:leader="none"/>
        <w:tab w:val="right" w:pos="9360" w:leader="none"/>
      </w:tabs>
      <w:spacing w:lineRule="auto" w:line="240" w:before="0" w:after="0"/>
    </w:pPr>
    <w:rPr/>
  </w:style>
  <w:style w:type="paragraph" w:styleId="NoSpacing">
    <w:name w:val="No Spacing"/>
    <w:uiPriority w:val="1"/>
    <w:qFormat/>
    <w:rsid w:val="00fc693f"/>
    <w:pPr>
      <w:widowControl/>
      <w:bidi w:val="0"/>
      <w:spacing w:lineRule="auto" w:line="240" w:before="0" w:after="0"/>
      <w:jc w:val="lef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paragraph" w:styleId="Title">
    <w:name w:val="Title"/>
    <w:basedOn w:val="Normal"/>
    <w:next w:val="Normal"/>
    <w:link w:val="TitleChar"/>
    <w:uiPriority w:val="10"/>
    <w:qFormat/>
    <w:rsid w:val="00fc693f"/>
    <w:pPr>
      <w:pBdr>
        <w:bottom w:val="single" w:sz="8" w:space="4" w:color="4F81BD" w:themeColor="accent1"/>
      </w:pBdr>
      <w:spacing w:lineRule="auto" w:line="240" w:before="0" w:after="300"/>
      <w:contextualSpacing/>
    </w:pPr>
    <w:rPr>
      <w:rFonts w:ascii="Calibri" w:hAnsi="Calibri" w:eastAsia="ＭＳ ゴシック" w:cs="" w:asciiTheme="majorHAnsi" w:cstheme="majorBidi" w:eastAsiaTheme="majorEastAsia" w:hAnsiTheme="majorHAnsi"/>
      <w:color w:themeColor="text2" w:themeShade="bf" w:val="17365D"/>
      <w:spacing w:val="5"/>
      <w:kern w:val="2"/>
      <w:sz w:val="52"/>
      <w:szCs w:val="52"/>
    </w:rPr>
  </w:style>
  <w:style w:type="paragraph" w:styleId="Subtitle">
    <w:name w:val="Subtitle"/>
    <w:basedOn w:val="Normal"/>
    <w:next w:val="Normal"/>
    <w:link w:val="SubtitleChar"/>
    <w:uiPriority w:val="11"/>
    <w:qFormat/>
    <w:rsid w:val="00fc693f"/>
    <w:pPr/>
    <w:rPr>
      <w:rFonts w:ascii="Calibri" w:hAnsi="Calibri" w:eastAsia="ＭＳ ゴシック" w:cs="" w:asciiTheme="majorHAnsi" w:cstheme="majorBidi" w:eastAsiaTheme="majorEastAsia" w:hAnsiTheme="majorHAnsi"/>
      <w:i/>
      <w:iCs/>
      <w:color w:themeColor="accent1" w:val="4F81BD"/>
      <w:spacing w:val="15"/>
      <w:sz w:val="24"/>
      <w:szCs w:val="24"/>
    </w:rPr>
  </w:style>
  <w:style w:type="paragraph" w:styleId="ListParagraph">
    <w:name w:val="List Paragraph"/>
    <w:basedOn w:val="Normal"/>
    <w:uiPriority w:val="34"/>
    <w:qFormat/>
    <w:rsid w:val="00fc693f"/>
    <w:pPr>
      <w:spacing w:before="0" w:after="200"/>
      <w:ind w:left="720"/>
      <w:contextualSpacing/>
    </w:pPr>
    <w:rPr/>
  </w:style>
  <w:style w:type="paragraph" w:styleId="BodyText2">
    <w:name w:val="Body Text 2"/>
    <w:basedOn w:val="Normal"/>
    <w:link w:val="BodyText2Char"/>
    <w:uiPriority w:val="99"/>
    <w:unhideWhenUsed/>
    <w:qFormat/>
    <w:rsid w:val="00aa1d8d"/>
    <w:pPr>
      <w:spacing w:lineRule="auto" w:line="480" w:before="0" w:after="120"/>
    </w:pPr>
    <w:rPr/>
  </w:style>
  <w:style w:type="paragraph" w:styleId="BodyText3">
    <w:name w:val="Body Text 3"/>
    <w:basedOn w:val="Normal"/>
    <w:link w:val="BodyText3Char"/>
    <w:uiPriority w:val="99"/>
    <w:unhideWhenUsed/>
    <w:qFormat/>
    <w:rsid w:val="00aa1d8d"/>
    <w:pPr>
      <w:spacing w:before="0" w:after="120"/>
    </w:pPr>
    <w:rPr>
      <w:sz w:val="16"/>
      <w:szCs w:val="16"/>
    </w:rPr>
  </w:style>
  <w:style w:type="paragraph" w:styleId="List2">
    <w:name w:val="List 2"/>
    <w:basedOn w:val="Normal"/>
    <w:uiPriority w:val="99"/>
    <w:unhideWhenUsed/>
    <w:qFormat/>
    <w:rsid w:val="00326f90"/>
    <w:pPr>
      <w:spacing w:before="0" w:after="200"/>
      <w:ind w:hanging="360" w:left="720"/>
      <w:contextualSpacing/>
    </w:pPr>
    <w:rPr/>
  </w:style>
  <w:style w:type="paragraph" w:styleId="List3">
    <w:name w:val="List 3"/>
    <w:basedOn w:val="Normal"/>
    <w:uiPriority w:val="99"/>
    <w:unhideWhenUsed/>
    <w:qFormat/>
    <w:rsid w:val="00326f90"/>
    <w:pPr>
      <w:spacing w:before="0" w:after="200"/>
      <w:ind w:hanging="360" w:left="1080"/>
      <w:contextualSpacing/>
    </w:pPr>
    <w:rPr/>
  </w:style>
  <w:style w:type="paragraph" w:styleId="ListBullet">
    <w:name w:val="List Bullet"/>
    <w:basedOn w:val="Normal"/>
    <w:uiPriority w:val="99"/>
    <w:unhideWhenUsed/>
    <w:rsid w:val="00326f90"/>
    <w:pPr>
      <w:numPr>
        <w:ilvl w:val="0"/>
        <w:numId w:val="1"/>
      </w:numPr>
      <w:spacing w:before="0" w:after="200"/>
      <w:contextualSpacing/>
    </w:pPr>
    <w:rPr/>
  </w:style>
  <w:style w:type="paragraph" w:styleId="ListBullet2">
    <w:name w:val="List Bullet 2"/>
    <w:basedOn w:val="Normal"/>
    <w:uiPriority w:val="99"/>
    <w:unhideWhenUsed/>
    <w:rsid w:val="00326f90"/>
    <w:pPr>
      <w:numPr>
        <w:ilvl w:val="0"/>
        <w:numId w:val="2"/>
      </w:numPr>
      <w:spacing w:before="0" w:after="200"/>
      <w:contextualSpacing/>
    </w:pPr>
    <w:rPr/>
  </w:style>
  <w:style w:type="paragraph" w:styleId="ListBullet3">
    <w:name w:val="List Bullet 3"/>
    <w:basedOn w:val="Normal"/>
    <w:uiPriority w:val="99"/>
    <w:unhideWhenUsed/>
    <w:rsid w:val="00326f90"/>
    <w:pPr>
      <w:numPr>
        <w:ilvl w:val="0"/>
        <w:numId w:val="3"/>
      </w:numPr>
      <w:spacing w:before="0" w:after="200"/>
      <w:contextualSpacing/>
    </w:pPr>
    <w:rPr/>
  </w:style>
  <w:style w:type="paragraph" w:styleId="ListNumber">
    <w:name w:val="List Number"/>
    <w:basedOn w:val="Normal"/>
    <w:uiPriority w:val="99"/>
    <w:unhideWhenUsed/>
    <w:rsid w:val="00326f90"/>
    <w:pPr>
      <w:numPr>
        <w:ilvl w:val="0"/>
        <w:numId w:val="4"/>
      </w:numPr>
      <w:spacing w:before="0" w:after="200"/>
      <w:contextualSpacing/>
    </w:pPr>
    <w:rPr/>
  </w:style>
  <w:style w:type="paragraph" w:styleId="ListNumber2">
    <w:name w:val="List Number 2"/>
    <w:basedOn w:val="Normal"/>
    <w:uiPriority w:val="99"/>
    <w:unhideWhenUsed/>
    <w:rsid w:val="0029639d"/>
    <w:pPr>
      <w:numPr>
        <w:ilvl w:val="0"/>
        <w:numId w:val="5"/>
      </w:numPr>
      <w:spacing w:before="0" w:after="200"/>
      <w:contextualSpacing/>
    </w:pPr>
    <w:rPr/>
  </w:style>
  <w:style w:type="paragraph" w:styleId="ListNumber3">
    <w:name w:val="List Number 3"/>
    <w:basedOn w:val="Normal"/>
    <w:uiPriority w:val="99"/>
    <w:unhideWhenUsed/>
    <w:rsid w:val="0029639d"/>
    <w:pPr>
      <w:numPr>
        <w:ilvl w:val="0"/>
        <w:numId w:val="6"/>
      </w:numPr>
      <w:spacing w:before="0" w:after="200"/>
      <w:contextualSpacing/>
    </w:pPr>
    <w:rPr/>
  </w:style>
  <w:style w:type="paragraph" w:styleId="ListContinue">
    <w:name w:val="List Continue"/>
    <w:basedOn w:val="Normal"/>
    <w:uiPriority w:val="99"/>
    <w:unhideWhenUsed/>
    <w:rsid w:val="0029639d"/>
    <w:pPr>
      <w:spacing w:before="0" w:after="120"/>
      <w:ind w:left="360"/>
      <w:contextualSpacing/>
    </w:pPr>
    <w:rPr/>
  </w:style>
  <w:style w:type="paragraph" w:styleId="ListContinue2">
    <w:name w:val="List Continue 2"/>
    <w:basedOn w:val="Normal"/>
    <w:uiPriority w:val="99"/>
    <w:unhideWhenUsed/>
    <w:rsid w:val="0029639d"/>
    <w:pPr>
      <w:spacing w:before="0" w:after="120"/>
      <w:ind w:left="720"/>
      <w:contextualSpacing/>
    </w:pPr>
    <w:rPr/>
  </w:style>
  <w:style w:type="paragraph" w:styleId="ListContinue3">
    <w:name w:val="List Continue 3"/>
    <w:basedOn w:val="Normal"/>
    <w:uiPriority w:val="99"/>
    <w:unhideWhenUsed/>
    <w:rsid w:val="0029639d"/>
    <w:pPr>
      <w:spacing w:before="0" w:after="120"/>
      <w:ind w:left="1080"/>
      <w:contextualSpacing/>
    </w:pPr>
    <w:rPr/>
  </w:style>
  <w:style w:type="paragraph" w:styleId="macro">
    <w:name w:val="macro"/>
    <w:link w:val="MacroTextChar"/>
    <w:uiPriority w:val="99"/>
    <w:unhideWhenUsed/>
    <w:qFormat/>
    <w:rsid w:val="0029639d"/>
    <w:pPr>
      <w:widowControl/>
      <w:tabs>
        <w:tab w:val="clear" w:pos="720"/>
        <w:tab w:val="left" w:pos="576" w:leader="none"/>
        <w:tab w:val="left" w:pos="1152" w:leader="none"/>
        <w:tab w:val="left" w:pos="1728" w:leader="none"/>
        <w:tab w:val="left" w:pos="2304" w:leader="none"/>
        <w:tab w:val="left" w:pos="2880" w:leader="none"/>
        <w:tab w:val="left" w:pos="3456" w:leader="none"/>
        <w:tab w:val="left" w:pos="4032" w:leader="none"/>
      </w:tabs>
      <w:bidi w:val="0"/>
      <w:spacing w:lineRule="auto" w:line="276" w:before="0" w:after="200"/>
      <w:jc w:val="left"/>
    </w:pPr>
    <w:rPr>
      <w:rFonts w:ascii="Courier" w:hAnsi="Courier" w:eastAsia="ＭＳ 明朝" w:cs="" w:cstheme="minorBidi" w:eastAsiaTheme="minorEastAsia"/>
      <w:color w:val="auto"/>
      <w:kern w:val="0"/>
      <w:sz w:val="20"/>
      <w:szCs w:val="20"/>
      <w:lang w:val="en-US" w:eastAsia="en-US" w:bidi="ar-SA"/>
    </w:rPr>
  </w:style>
  <w:style w:type="paragraph" w:styleId="Quote">
    <w:name w:val="Quote"/>
    <w:basedOn w:val="Normal"/>
    <w:next w:val="Normal"/>
    <w:link w:val="QuoteChar"/>
    <w:uiPriority w:val="29"/>
    <w:qFormat/>
    <w:rsid w:val="00fc693f"/>
    <w:pPr/>
    <w:rPr>
      <w:i/>
      <w:iCs/>
      <w:color w:themeColor="text1" w:val="000000"/>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themeColor="accent1" w:val="4F81BD"/>
    </w:rPr>
  </w:style>
  <w:style w:type="paragraph" w:styleId="IndexHeading">
    <w:name w:val="Index Heading"/>
    <w:basedOn w:val="Heading"/>
    <w:pPr/>
    <w:rPr/>
  </w:style>
  <w:style w:type="paragraph" w:styleId="TOCHeading">
    <w:name w:val="TOC Heading"/>
    <w:basedOn w:val="Heading1"/>
    <w:next w:val="Normal"/>
    <w:uiPriority w:val="39"/>
    <w:semiHidden/>
    <w:unhideWhenUsed/>
    <w:qFormat/>
    <w:rsid w:val="00fc693f"/>
    <w:pPr>
      <w:outlineLvl w:val="9"/>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fc693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themeColor="text1" w:themeShade="bf"/>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themeColor="accent1" w:themeShade="bf"/>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themeColor="accent2" w:themeShade="bf"/>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themeColor="accent3" w:themeShade="bf"/>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themeColor="accent4" w:themeShade="bf"/>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themeColor="accent5" w:themeShade="bf"/>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themeColor="accent6" w:themeShade="bf"/>
    </w:rPr>
    <w:tblPr>
      <w:tblStyleRowBandSize w:val="1"/>
      <w:tblStyleColBandSize w:val="1"/>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Pr/>
    </w:tblStylePr>
    <w:tblStylePr w:type="lastCol">
      <w:rPr>
        <w:b/>
        <w:bCs/>
      </w:rPr>
      <w:tbl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Pr/>
    </w:tblStylePr>
    <w:tblStylePr w:type="lastCol">
      <w:rPr>
        <w:b/>
        <w:bCs/>
      </w:rPr>
      <w:tbl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Pr/>
    </w:tblStylePr>
    <w:tblStylePr w:type="lastCol">
      <w:rPr>
        <w:b/>
        <w:bCs/>
      </w:rPr>
      <w:tbl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Pr/>
    </w:tblStylePr>
    <w:tblStylePr w:type="lastCol">
      <w:rPr>
        <w:b/>
        <w:bCs/>
      </w:rPr>
      <w:tbl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Pr/>
    </w:tblStylePr>
    <w:tblStylePr w:type="lastCol">
      <w:rPr>
        <w:b/>
        <w:bCs/>
      </w:rPr>
      <w:tbl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404040" w:themeColor="text1" w:sz="8" w:space="0"/>
          <w:left w:val="single" w:color="404040" w:themeColor="text1" w:sz="8" w:space="0"/>
          <w:bottom w:val="single" w:color="404040" w:themeColor="text1" w:sz="8" w:space="0"/>
          <w:right w:val="single" w:color="404040" w:themeColor="text1"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sz="6" w:space="0"/>
          <w:left w:val="single" w:color="404040" w:themeColor="text1" w:sz="8" w:space="0"/>
          <w:bottom w:val="single" w:color="404040" w:themeColor="text1" w:sz="8" w:space="0"/>
          <w:right w:val="single" w:color="404040" w:themeColor="text1"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7BA0CD" w:themeColor="accent1" w:sz="8" w:space="0"/>
          <w:left w:val="single" w:color="7BA0CD" w:themeColor="accent1" w:sz="8" w:space="0"/>
          <w:bottom w:val="single" w:color="7BA0CD" w:themeColor="accent1" w:sz="8" w:space="0"/>
          <w:right w:val="single" w:color="7BA0CD" w:themeColor="accent1"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sz="6" w:space="0"/>
          <w:left w:val="single" w:color="7BA0CD" w:themeColor="accent1" w:sz="8" w:space="0"/>
          <w:bottom w:val="single" w:color="7BA0CD" w:themeColor="accent1" w:sz="8" w:space="0"/>
          <w:right w:val="single" w:color="7BA0CD"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CF7B79" w:themeColor="accent2" w:sz="8" w:space="0"/>
          <w:left w:val="single" w:color="CF7B79" w:themeColor="accent2" w:sz="8" w:space="0"/>
          <w:bottom w:val="single" w:color="CF7B79" w:themeColor="accent2" w:sz="8" w:space="0"/>
          <w:right w:val="single" w:color="CF7B79" w:themeColor="accent2"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sz="6" w:space="0"/>
          <w:left w:val="single" w:color="CF7B79" w:themeColor="accent2" w:sz="8" w:space="0"/>
          <w:bottom w:val="single" w:color="CF7B79" w:themeColor="accent2" w:sz="8" w:space="0"/>
          <w:right w:val="single" w:color="CF7B79"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B3CC82" w:themeColor="accent3" w:sz="8" w:space="0"/>
          <w:left w:val="single" w:color="B3CC82" w:themeColor="accent3" w:sz="8" w:space="0"/>
          <w:bottom w:val="single" w:color="B3CC82" w:themeColor="accent3" w:sz="8" w:space="0"/>
          <w:right w:val="single" w:color="B3CC82" w:themeColor="accent3"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sz="6" w:space="0"/>
          <w:left w:val="single" w:color="B3CC82" w:themeColor="accent3" w:sz="8" w:space="0"/>
          <w:bottom w:val="single" w:color="B3CC82" w:themeColor="accent3" w:sz="8" w:space="0"/>
          <w:right w:val="single" w:color="B3CC82" w:themeColor="accent3" w:sz="8" w:space="0"/>
          <w:insideH w:val="nil"/>
          <w:insideV w:val="nil"/>
        </w:tcBorders>
      </w:tcPr>
    </w:tblStylePr>
    <w:tblStylePr w:type="firstCol">
      <w:rPr>
        <w:b/>
        <w:bCs/>
      </w:rPr>
      <w:tblPr/>
    </w:tblStylePr>
    <w:tblStylePr w:type="lastCol">
      <w:rPr>
        <w:b/>
        <w:bCs/>
      </w:rPr>
      <w:tbl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9F8AB9" w:themeColor="accent4" w:sz="8" w:space="0"/>
          <w:left w:val="single" w:color="9F8AB9" w:themeColor="accent4" w:sz="8" w:space="0"/>
          <w:bottom w:val="single" w:color="9F8AB9" w:themeColor="accent4" w:sz="8" w:space="0"/>
          <w:right w:val="single" w:color="9F8AB9" w:themeColor="accent4"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sz="6" w:space="0"/>
          <w:left w:val="single" w:color="9F8AB9" w:themeColor="accent4" w:sz="8" w:space="0"/>
          <w:bottom w:val="single" w:color="9F8AB9" w:themeColor="accent4" w:sz="8" w:space="0"/>
          <w:right w:val="single" w:color="9F8AB9" w:themeColor="accent4" w:sz="8" w:space="0"/>
          <w:insideH w:val="nil"/>
          <w:insideV w:val="nil"/>
        </w:tcBorders>
      </w:tcPr>
    </w:tblStylePr>
    <w:tblStylePr w:type="firstCol">
      <w:rPr>
        <w:b/>
        <w:bCs/>
      </w:rPr>
      <w:tblPr/>
    </w:tblStylePr>
    <w:tblStylePr w:type="lastCol">
      <w:rPr>
        <w:b/>
        <w:bCs/>
      </w:rPr>
      <w:tbl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78C0D4" w:themeColor="accent5" w:sz="8" w:space="0"/>
          <w:left w:val="single" w:color="78C0D4" w:themeColor="accent5" w:sz="8" w:space="0"/>
          <w:bottom w:val="single" w:color="78C0D4" w:themeColor="accent5" w:sz="8" w:space="0"/>
          <w:right w:val="single" w:color="78C0D4" w:themeColor="accent5"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sz="6" w:space="0"/>
          <w:left w:val="single" w:color="78C0D4" w:themeColor="accent5" w:sz="8" w:space="0"/>
          <w:bottom w:val="single" w:color="78C0D4" w:themeColor="accent5" w:sz="8" w:space="0"/>
          <w:right w:val="single" w:color="78C0D4"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F9B074" w:themeColor="accent6" w:sz="8" w:space="0"/>
          <w:left w:val="single" w:color="F9B074" w:themeColor="accent6" w:sz="8" w:space="0"/>
          <w:bottom w:val="single" w:color="F9B074" w:themeColor="accent6" w:sz="8" w:space="0"/>
          <w:right w:val="single" w:color="F9B074" w:themeColor="accent6"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sz="6" w:space="0"/>
          <w:left w:val="single" w:color="F9B074" w:themeColor="accent6" w:sz="8" w:space="0"/>
          <w:bottom w:val="single" w:color="F9B074" w:themeColor="accent6" w:sz="8" w:space="0"/>
          <w:right w:val="single" w:color="F9B074" w:themeColor="accent6" w:sz="8" w:space="0"/>
          <w:insideH w:val="nil"/>
          <w:insideV w:val="nil"/>
        </w:tcBorders>
      </w:tcPr>
    </w:tblStylePr>
    <w:tblStylePr w:type="firstCol">
      <w:rPr>
        <w:b/>
        <w:bCs/>
      </w:rPr>
      <w:tblPr/>
    </w:tblStylePr>
    <w:tblStylePr w:type="lastCol">
      <w:rPr>
        <w:b/>
        <w:bCs/>
      </w:rPr>
      <w:tbl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List1">
    <w:name w:val="Medium List 1"/>
    <w:basedOn w:val="TableNormal"/>
    <w:uiPriority w:val="65"/>
    <w:rsid w:val="00cb0664"/>
    <w:pPr>
      <w:spacing w:after="0" w:line="240" w:lineRule="auto"/>
    </w:pPr>
    <w:rPr>
      <w:color w:themeColor="text1"/>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themeColor="text2"/>
      </w:rPr>
      <w:tblPr/>
      <w:tcPr>
        <w:tcBorders>
          <w:top w:val="single" w:color="000000" w:themeColor="text1" w:sz="8" w:space="0"/>
          <w:bottom w:val="single" w:color="000000" w:themeColor="text1" w:sz="8" w:space="0"/>
        </w:tcBorders>
      </w:tcPr>
    </w:tblStylePr>
    <w:tblStylePr w:type="firstCol">
      <w:rPr>
        <w:b/>
        <w:bCs/>
      </w:rPr>
      <w:tbl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themeColor="text1"/>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themeColor="text2"/>
      </w:rPr>
      <w:tblPr/>
      <w:tcPr>
        <w:tcBorders>
          <w:top w:val="single" w:color="4F81BD" w:themeColor="accent1" w:sz="8" w:space="0"/>
          <w:bottom w:val="single" w:color="4F81BD" w:themeColor="accent1" w:sz="8" w:space="0"/>
        </w:tcBorders>
      </w:tcPr>
    </w:tblStylePr>
    <w:tblStylePr w:type="firstCol">
      <w:rPr>
        <w:b/>
        <w:bCs/>
      </w:rPr>
      <w:tbl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themeColor="text1"/>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themeColor="text2"/>
      </w:rPr>
      <w:tblPr/>
      <w:tcPr>
        <w:tcBorders>
          <w:top w:val="single" w:color="C0504D" w:themeColor="accent2" w:sz="8" w:space="0"/>
          <w:bottom w:val="single" w:color="C0504D" w:themeColor="accent2" w:sz="8" w:space="0"/>
        </w:tcBorders>
      </w:tcPr>
    </w:tblStylePr>
    <w:tblStylePr w:type="firstCol">
      <w:rPr>
        <w:b/>
        <w:bCs/>
      </w:rPr>
      <w:tbl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themeColor="text1"/>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themeColor="text2"/>
      </w:rPr>
      <w:tblPr/>
      <w:tcPr>
        <w:tcBorders>
          <w:top w:val="single" w:color="9BBB59" w:themeColor="accent3" w:sz="8" w:space="0"/>
          <w:bottom w:val="single" w:color="9BBB59" w:themeColor="accent3" w:sz="8" w:space="0"/>
        </w:tcBorders>
      </w:tcPr>
    </w:tblStylePr>
    <w:tblStylePr w:type="firstCol">
      <w:rPr>
        <w:b/>
        <w:bCs/>
      </w:rPr>
      <w:tbl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themeColor="text1"/>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themeColor="text2"/>
      </w:rPr>
      <w:tblPr/>
      <w:tcPr>
        <w:tcBorders>
          <w:top w:val="single" w:color="8064A2" w:themeColor="accent4" w:sz="8" w:space="0"/>
          <w:bottom w:val="single" w:color="8064A2" w:themeColor="accent4" w:sz="8" w:space="0"/>
        </w:tcBorders>
      </w:tcPr>
    </w:tblStylePr>
    <w:tblStylePr w:type="firstCol">
      <w:rPr>
        <w:b/>
        <w:bCs/>
      </w:rPr>
      <w:tbl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themeColor="text1"/>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themeColor="text2"/>
      </w:rPr>
      <w:tblPr/>
      <w:tcPr>
        <w:tcBorders>
          <w:top w:val="single" w:color="4BACC6" w:themeColor="accent5" w:sz="8" w:space="0"/>
          <w:bottom w:val="single" w:color="4BACC6" w:themeColor="accent5" w:sz="8" w:space="0"/>
        </w:tcBorders>
      </w:tcPr>
    </w:tblStylePr>
    <w:tblStylePr w:type="firstCol">
      <w:rPr>
        <w:b/>
        <w:bCs/>
      </w:rPr>
      <w:tbl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themeColor="text1"/>
    </w:rPr>
    <w:tblPr>
      <w:tblStyleRowBandSize w:val="1"/>
      <w:tblStyleColBandSize w:val="1"/>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themeColor="text2"/>
      </w:rPr>
      <w:tblPr/>
      <w:tcPr>
        <w:tcBorders>
          <w:top w:val="single" w:color="F79646" w:themeColor="accent6" w:sz="8" w:space="0"/>
          <w:bottom w:val="single" w:color="F79646" w:themeColor="accent6" w:sz="8" w:space="0"/>
        </w:tcBorders>
      </w:tcPr>
    </w:tblStylePr>
    <w:tblStylePr w:type="firstCol">
      <w:rPr>
        <w:b/>
        <w:bCs/>
      </w:rPr>
      <w:tbl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CellMar>
        <w:top w:w="0" w:type="dxa"/>
        <w:left w:w="108" w:type="dxa"/>
        <w:bottom w:w="0" w:type="dxa"/>
        <w:right w:w="108" w:type="dxa"/>
      </w:tblCellMar>
    </w:tblPr>
    <w:tcPr>
      <w:shd w:val="clear" w:color="auto" w:fill="C0C0C0" w:themeFill="text1" w:themeFillTint="3f"/>
    </w:tcPr>
    <w:tblStylePr w:type="firstRow">
      <w:rPr>
        <w:b/>
        <w:bCs/>
      </w:rPr>
      <w:tblPr/>
    </w:tblStylePr>
    <w:tblStylePr w:type="lastRow">
      <w:rPr>
        <w:b/>
        <w:bCs/>
      </w:rPr>
      <w:tblPr/>
      <w:tcPr>
        <w:tcBorders>
          <w:top w:val="single" w:color="404040" w:themeColor="text1" w:sz="18" w:space="0"/>
        </w:tcBorders>
      </w:tcPr>
    </w:tblStylePr>
    <w:tblStylePr w:type="firstCol">
      <w:rPr>
        <w:b/>
        <w:bCs/>
      </w:rPr>
      <w:tblPr/>
    </w:tblStylePr>
    <w:tblStylePr w:type="lastCol">
      <w:rPr>
        <w:b/>
        <w:bCs/>
      </w:rPr>
      <w:tbl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Pr/>
    </w:tblStylePr>
    <w:tblStylePr w:type="lastRow">
      <w:rPr>
        <w:b/>
        <w:bCs/>
      </w:rPr>
      <w:tblPr/>
      <w:tcPr>
        <w:tcBorders>
          <w:top w:val="single" w:color="7BA0CD" w:themeColor="accent1" w:sz="18" w:space="0"/>
        </w:tcBorders>
      </w:tcPr>
    </w:tblStylePr>
    <w:tblStylePr w:type="firstCol">
      <w:rPr>
        <w:b/>
        <w:bCs/>
      </w:rPr>
      <w:tblPr/>
    </w:tblStylePr>
    <w:tblStylePr w:type="lastCol">
      <w:rPr>
        <w:b/>
        <w:bCs/>
      </w:rPr>
      <w:tbl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2" w:themeFill="accent2" w:themeFillTint="3f"/>
    </w:tcPr>
    <w:tblStylePr w:type="firstRow">
      <w:rPr>
        <w:b/>
        <w:bCs/>
      </w:rPr>
      <w:tblPr/>
    </w:tblStylePr>
    <w:tblStylePr w:type="lastRow">
      <w:rPr>
        <w:b/>
        <w:bCs/>
      </w:rPr>
      <w:tblPr/>
      <w:tcPr>
        <w:tcBorders>
          <w:top w:val="single" w:color="CF7B79" w:themeColor="accent2" w:sz="18" w:space="0"/>
        </w:tcBorders>
      </w:tcPr>
    </w:tblStylePr>
    <w:tblStylePr w:type="firstCol">
      <w:rPr>
        <w:b/>
        <w:bCs/>
      </w:rPr>
      <w:tblPr/>
    </w:tblStylePr>
    <w:tblStylePr w:type="lastCol">
      <w:rPr>
        <w:b/>
        <w:bCs/>
      </w:rPr>
      <w:tbl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Pr/>
    </w:tblStylePr>
    <w:tblStylePr w:type="lastRow">
      <w:rPr>
        <w:b/>
        <w:bCs/>
      </w:rPr>
      <w:tblPr/>
      <w:tcPr>
        <w:tcBorders>
          <w:top w:val="single" w:color="B3CC82" w:themeColor="accent3" w:sz="18" w:space="0"/>
        </w:tcBorders>
      </w:tcPr>
    </w:tblStylePr>
    <w:tblStylePr w:type="firstCol">
      <w:rPr>
        <w:b/>
        <w:bCs/>
      </w:rPr>
      <w:tblPr/>
    </w:tblStylePr>
    <w:tblStylePr w:type="lastCol">
      <w:rPr>
        <w:b/>
        <w:bCs/>
      </w:rPr>
      <w:tbl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Pr/>
    </w:tblStylePr>
    <w:tblStylePr w:type="lastRow">
      <w:rPr>
        <w:b/>
        <w:bCs/>
      </w:rPr>
      <w:tblPr/>
      <w:tcPr>
        <w:tcBorders>
          <w:top w:val="single" w:color="9F8AB9" w:themeColor="accent4" w:sz="18" w:space="0"/>
        </w:tcBorders>
      </w:tcPr>
    </w:tblStylePr>
    <w:tblStylePr w:type="firstCol">
      <w:rPr>
        <w:b/>
        <w:bCs/>
      </w:rPr>
      <w:tblPr/>
    </w:tblStylePr>
    <w:tblStylePr w:type="lastCol">
      <w:rPr>
        <w:b/>
        <w:bCs/>
      </w:rPr>
      <w:tbl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1" w:themeFill="accent5" w:themeFillTint="3f"/>
    </w:tcPr>
    <w:tblStylePr w:type="firstRow">
      <w:rPr>
        <w:b/>
        <w:bCs/>
      </w:rPr>
      <w:tblPr/>
    </w:tblStylePr>
    <w:tblStylePr w:type="lastRow">
      <w:rPr>
        <w:b/>
        <w:bCs/>
      </w:rPr>
      <w:tblPr/>
      <w:tcPr>
        <w:tcBorders>
          <w:top w:val="single" w:color="78C0D4" w:themeColor="accent5" w:sz="18" w:space="0"/>
        </w:tcBorders>
      </w:tcPr>
    </w:tblStylePr>
    <w:tblStylePr w:type="firstCol">
      <w:rPr>
        <w:b/>
        <w:bCs/>
      </w:rPr>
      <w:tblPr/>
    </w:tblStylePr>
    <w:tblStylePr w:type="lastCol">
      <w:rPr>
        <w:b/>
        <w:bCs/>
      </w:rPr>
      <w:tbl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4D0" w:themeFill="accent6" w:themeFillTint="3f"/>
    </w:tcPr>
    <w:tblStylePr w:type="firstRow">
      <w:rPr>
        <w:b/>
        <w:bCs/>
      </w:rPr>
      <w:tblPr/>
    </w:tblStylePr>
    <w:tblStylePr w:type="lastRow">
      <w:rPr>
        <w:b/>
        <w:bCs/>
      </w:rPr>
      <w:tblPr/>
      <w:tcPr>
        <w:tcBorders>
          <w:top w:val="single" w:color="F9B074" w:themeColor="accent6" w:sz="18" w:space="0"/>
        </w:tcBorders>
      </w:tcPr>
    </w:tblStylePr>
    <w:tblStylePr w:type="firstCol">
      <w:rPr>
        <w:b/>
        <w:bCs/>
      </w:rPr>
      <w:tblPr/>
    </w:tblStylePr>
    <w:tblStylePr w:type="lastCol">
      <w:rPr>
        <w:b/>
        <w:bCs/>
      </w:rPr>
      <w:tbl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C0C0C0" w:themeFill="text1" w:themeFillTint="3f"/>
    </w:tcPr>
    <w:tblStylePr w:type="firstRow">
      <w:rPr>
        <w:b/>
        <w:bCs/>
        <w:color w:themeColor="text1"/>
      </w:rPr>
      <w:tblPr/>
      <w:tcPr>
        <w:shd w:val="clear" w:color="auto" w:fill="E6E6E6" w:themeFill="text1"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themeColor="text1"/>
      </w:rPr>
      <w:tblPr/>
      <w:tcPr>
        <w:shd w:val="clear" w:color="auto" w:fill="EDF2F8" w:themeFill="accent1"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2" w:themeFill="accent2" w:themeFillTint="3f"/>
    </w:tcPr>
    <w:tblStylePr w:type="firstRow">
      <w:rPr>
        <w:b/>
        <w:bCs/>
        <w:color w:themeColor="text1"/>
      </w:rPr>
      <w:tblPr/>
      <w:tcPr>
        <w:shd w:val="clear" w:color="auto" w:fill="F8EDED" w:themeFill="accent2"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themeColor="text1"/>
      </w:rPr>
      <w:tblPr/>
      <w:tcPr>
        <w:shd w:val="clear" w:color="auto" w:fill="F5F8EE" w:themeFill="accent3"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themeColor="text1"/>
      </w:rPr>
      <w:tblPr/>
      <w:tcPr>
        <w:shd w:val="clear" w:color="auto" w:fill="F2EFF6" w:themeFill="accent4"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1" w:themeFill="accent5" w:themeFillTint="3f"/>
    </w:tcPr>
    <w:tblStylePr w:type="firstRow">
      <w:rPr>
        <w:b/>
        <w:bCs/>
        <w:color w:themeColor="text1"/>
      </w:rPr>
      <w:tblPr/>
      <w:tcPr>
        <w:shd w:val="clear" w:color="auto" w:fill="EDF6F9" w:themeFill="accent5"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4D0" w:themeFill="accent6" w:themeFillTint="3f"/>
    </w:tcPr>
    <w:tblStylePr w:type="firstRow">
      <w:rPr>
        <w:b/>
        <w:bCs/>
        <w:color w:themeColor="text1"/>
      </w:rPr>
      <w:tblPr/>
      <w:tcPr>
        <w:shd w:val="clear" w:color="auto" w:fill="FEF4EC" w:themeFill="accent6"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C0C0C0" w:themeFill="text1"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2" w:themeFill="accent2"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1" w:themeFill="accent5"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4D0" w:themeFill="accent6"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000000" w:themeFill="text1" w:themeFillShade="99"/>
      </w:tcPr>
    </w:tblStylePr>
    <w:tblStylePr w:type="firstCol">
      <w:rPr>
        <w:color w:themeColor="background1"/>
      </w:rPr>
      <w:tblPr/>
      <w:tcPr>
        <w:tcBorders>
          <w:top w:val="nil"/>
          <w:left w:val="nil"/>
          <w:bottom w:val="nil"/>
          <w:right w:val="nil"/>
          <w:insideH w:val="single" w:color="000000" w:themeColor="text1" w:sz="4" w:space="0"/>
          <w:insideV w:val="nil"/>
        </w:tcBorders>
        <w:shd w:val="clear" w:color="auto" w:fill="000000" w:themeFill="text1" w:themeFillShade="99"/>
      </w:tcPr>
    </w:tblStylePr>
    <w:tblStylePr w:type="lastCol">
      <w:rPr>
        <w:color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themeColor="text1"/>
      </w:rPr>
      <w:tblPr/>
    </w:tblStylePr>
    <w:tblStylePr w:type="nwCell">
      <w:rPr>
        <w:color w:themeColor="text1"/>
      </w:rPr>
      <w:tblPr/>
    </w:tblStylePr>
  </w:style>
  <w:style w:type="table" w:styleId="ColorfulShading-Accent1">
    <w:name w:val="Colorful Shading Accent 1"/>
    <w:basedOn w:val="Table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2C4C74" w:themeFill="accent1" w:themeFillShade="99"/>
      </w:tcPr>
    </w:tblStylePr>
    <w:tblStylePr w:type="firstCol">
      <w:rPr>
        <w:color w:themeColor="background1"/>
      </w:rPr>
      <w:tblPr/>
      <w:tcPr>
        <w:tcBorders>
          <w:top w:val="nil"/>
          <w:left w:val="nil"/>
          <w:bottom w:val="nil"/>
          <w:right w:val="nil"/>
          <w:insideH w:val="single" w:color="2C4C74" w:themeColor="accent1" w:sz="4" w:space="0"/>
          <w:insideV w:val="nil"/>
        </w:tcBorders>
        <w:shd w:val="clear" w:color="auto" w:fill="2C4C74" w:themeFill="accent1" w:themeFillShade="99"/>
      </w:tcPr>
    </w:tblStylePr>
    <w:tblStylePr w:type="lastCol">
      <w:rPr>
        <w:color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themeColor="text1"/>
      </w:rPr>
      <w:tblPr/>
    </w:tblStylePr>
    <w:tblStylePr w:type="nwCell">
      <w:rPr>
        <w:color w:themeColor="text1"/>
      </w:rPr>
      <w:tblPr/>
    </w:tblStylePr>
  </w:style>
  <w:style w:type="table" w:styleId="ColorfulShading-Accent2">
    <w:name w:val="Colorful Shading Accent 2"/>
    <w:basedOn w:val="Table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772C2A" w:themeFill="accent2" w:themeFillShade="99"/>
      </w:tcPr>
    </w:tblStylePr>
    <w:tblStylePr w:type="firstCol">
      <w:rPr>
        <w:color w:themeColor="background1"/>
      </w:rPr>
      <w:tblPr/>
      <w:tcPr>
        <w:tcBorders>
          <w:top w:val="nil"/>
          <w:left w:val="nil"/>
          <w:bottom w:val="nil"/>
          <w:right w:val="nil"/>
          <w:insideH w:val="single" w:color="772C2A" w:themeColor="accent2" w:sz="4" w:space="0"/>
          <w:insideV w:val="nil"/>
        </w:tcBorders>
        <w:shd w:val="clear" w:color="auto" w:fill="772C2A" w:themeFill="accent2" w:themeFillShade="99"/>
      </w:tcPr>
    </w:tblStylePr>
    <w:tblStylePr w:type="lastCol">
      <w:rPr>
        <w:color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themeColor="text1"/>
      </w:rPr>
      <w:tblPr/>
    </w:tblStylePr>
    <w:tblStylePr w:type="nwCell">
      <w:rPr>
        <w:color w:themeColor="text1"/>
      </w:rPr>
      <w:tblPr/>
    </w:tblStylePr>
  </w:style>
  <w:style w:type="table" w:styleId="ColorfulShading-Accent3">
    <w:name w:val="Colorful Shading Accent 3"/>
    <w:basedOn w:val="TableNormal"/>
    <w:uiPriority w:val="71"/>
    <w:rsid w:val="00cb0664"/>
    <w:pPr>
      <w:spacing w:after="0" w:line="240" w:lineRule="auto"/>
    </w:pPr>
    <w:rPr>
      <w:color w:themeColor="text1"/>
    </w:rPr>
    <w:tblPr>
      <w:tblStyleRowBandSize w:val="1"/>
      <w:tblStyleColBandSize w:val="1"/>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5E7530" w:themeFill="accent3" w:themeFillShade="99"/>
      </w:tcPr>
    </w:tblStylePr>
    <w:tblStylePr w:type="firstCol">
      <w:rPr>
        <w:color w:themeColor="background1"/>
      </w:rPr>
      <w:tblPr/>
      <w:tcPr>
        <w:tcBorders>
          <w:top w:val="nil"/>
          <w:left w:val="nil"/>
          <w:bottom w:val="nil"/>
          <w:right w:val="nil"/>
          <w:insideH w:val="single" w:color="5E7530" w:themeColor="accent3" w:sz="4" w:space="0"/>
          <w:insideV w:val="nil"/>
        </w:tcBorders>
        <w:shd w:val="clear" w:color="auto" w:fill="5E7530" w:themeFill="accent3" w:themeFillShade="99"/>
      </w:tcPr>
    </w:tblStylePr>
    <w:tblStylePr w:type="lastCol">
      <w:rPr>
        <w:color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themeColor="text1"/>
    </w:rPr>
    <w:tblPr>
      <w:tblStyleRowBandSize w:val="1"/>
      <w:tblStyleColBandSize w:val="1"/>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4C3B62" w:themeFill="accent4" w:themeFillShade="99"/>
      </w:tcPr>
    </w:tblStylePr>
    <w:tblStylePr w:type="firstCol">
      <w:rPr>
        <w:color w:themeColor="background1"/>
      </w:rPr>
      <w:tblPr/>
      <w:tcPr>
        <w:tcBorders>
          <w:top w:val="nil"/>
          <w:left w:val="nil"/>
          <w:bottom w:val="nil"/>
          <w:right w:val="nil"/>
          <w:insideH w:val="single" w:color="4C3B62" w:themeColor="accent4" w:sz="4" w:space="0"/>
          <w:insideV w:val="nil"/>
        </w:tcBorders>
        <w:shd w:val="clear" w:color="auto" w:fill="4C3B62" w:themeFill="accent4" w:themeFillShade="99"/>
      </w:tcPr>
    </w:tblStylePr>
    <w:tblStylePr w:type="lastCol">
      <w:rPr>
        <w:color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themeColor="text1"/>
      </w:rPr>
      <w:tblPr/>
    </w:tblStylePr>
    <w:tblStylePr w:type="nwCell">
      <w:rPr>
        <w:color w:themeColor="text1"/>
      </w:rPr>
      <w:tblPr/>
    </w:tblStylePr>
  </w:style>
  <w:style w:type="table" w:styleId="ColorfulShading-Accent5">
    <w:name w:val="Colorful Shading Accent 5"/>
    <w:basedOn w:val="TableNormal"/>
    <w:uiPriority w:val="71"/>
    <w:rsid w:val="00cb0664"/>
    <w:pPr>
      <w:spacing w:after="0" w:line="240" w:lineRule="auto"/>
    </w:pPr>
    <w:rPr>
      <w:color w:themeColor="text1"/>
    </w:rPr>
    <w:tblPr>
      <w:tblStyleRowBandSize w:val="1"/>
      <w:tblStyleColBandSize w:val="1"/>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276A7C" w:themeFill="accent5" w:themeFillShade="99"/>
      </w:tcPr>
    </w:tblStylePr>
    <w:tblStylePr w:type="firstCol">
      <w:rPr>
        <w:color w:themeColor="background1"/>
      </w:rPr>
      <w:tblPr/>
      <w:tcPr>
        <w:tcBorders>
          <w:top w:val="nil"/>
          <w:left w:val="nil"/>
          <w:bottom w:val="nil"/>
          <w:right w:val="nil"/>
          <w:insideH w:val="single" w:color="276A7C" w:themeColor="accent5" w:sz="4" w:space="0"/>
          <w:insideV w:val="nil"/>
        </w:tcBorders>
        <w:shd w:val="clear" w:color="auto" w:fill="276A7C" w:themeFill="accent5" w:themeFillShade="99"/>
      </w:tcPr>
    </w:tblStylePr>
    <w:tblStylePr w:type="lastCol">
      <w:rPr>
        <w:color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themeColor="text1"/>
      </w:rPr>
      <w:tblPr/>
    </w:tblStylePr>
    <w:tblStylePr w:type="nwCell">
      <w:rPr>
        <w:color w:themeColor="text1"/>
      </w:rPr>
      <w:tblPr/>
    </w:tblStylePr>
  </w:style>
  <w:style w:type="table" w:styleId="ColorfulShading-Accent6">
    <w:name w:val="Colorful Shading Accent 6"/>
    <w:basedOn w:val="TableNormal"/>
    <w:uiPriority w:val="71"/>
    <w:rsid w:val="00cb0664"/>
    <w:pPr>
      <w:spacing w:after="0" w:line="240" w:lineRule="auto"/>
    </w:pPr>
    <w:rPr>
      <w:color w:themeColor="text1"/>
    </w:rPr>
    <w:tblPr>
      <w:tblStyleRowBandSize w:val="1"/>
      <w:tblStyleColBandSize w:val="1"/>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B65608" w:themeFill="accent6" w:themeFillShade="99"/>
      </w:tcPr>
    </w:tblStylePr>
    <w:tblStylePr w:type="firstCol">
      <w:rPr>
        <w:color w:themeColor="background1"/>
      </w:rPr>
      <w:tblPr/>
      <w:tcPr>
        <w:tcBorders>
          <w:top w:val="nil"/>
          <w:left w:val="nil"/>
          <w:bottom w:val="nil"/>
          <w:right w:val="nil"/>
          <w:insideH w:val="single" w:color="B65608" w:themeColor="accent6" w:sz="4" w:space="0"/>
          <w:insideV w:val="nil"/>
        </w:tcBorders>
        <w:shd w:val="clear" w:color="auto" w:fill="B65608" w:themeFill="accent6" w:themeFillShade="99"/>
      </w:tcPr>
    </w:tblStylePr>
    <w:tblStylePr w:type="lastCol">
      <w:rPr>
        <w:color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themeColor="text1"/>
      </w:rPr>
      <w:tblPr/>
    </w:tblStylePr>
    <w:tblStylePr w:type="nwCell">
      <w:rPr>
        <w:color w:themeColor="text1"/>
      </w:rPr>
      <w:tblPr/>
    </w:tblStylePr>
  </w:style>
  <w:style w:type="table" w:styleId="ColorfulList">
    <w:name w:val="Colorful List"/>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E6E6E6" w:themeFill="text1"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EDF2F8" w:themeFill="accent1"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8EDED" w:themeFill="accent2"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5F8EE" w:themeFill="accent3" w:themeFillTint="19"/>
    </w:tcPr>
    <w:tblStylePr w:type="firstRow">
      <w:rPr>
        <w:b/>
        <w:bCs/>
        <w:color w:themeColor="background1"/>
      </w:rPr>
      <w:tblPr/>
      <w:tcPr>
        <w:tcBorders>
          <w:bottom w:val="single" w:color="FFFFFF" w:themeColor="background1" w:sz="12" w:space="0"/>
        </w:tcBorders>
        <w:shd w:val="clear" w:color="auto" w:fill="664E82" w:themeFill="accent4" w:themeFillShade="cc"/>
      </w:tcPr>
    </w:tblStylePr>
    <w:tblStylePr w:type="lastRow">
      <w:rPr>
        <w:b/>
        <w:bCs/>
        <w:color w:themeColor="accent4"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2EFF6" w:themeFill="accent4" w:themeFillTint="19"/>
    </w:tcPr>
    <w:tblStylePr w:type="firstRow">
      <w:rPr>
        <w:b/>
        <w:bCs/>
        <w:color w:themeColor="background1"/>
      </w:rPr>
      <w:tblPr/>
      <w:tcPr>
        <w:tcBorders>
          <w:bottom w:val="single" w:color="FFFFFF" w:themeColor="background1" w:sz="12" w:space="0"/>
        </w:tcBorders>
        <w:shd w:val="clear" w:color="auto" w:fill="7E9C40" w:themeFill="accent3" w:themeFillShade="cc"/>
      </w:tcPr>
    </w:tblStylePr>
    <w:tblStylePr w:type="lastRow">
      <w:rPr>
        <w:b/>
        <w:bCs/>
        <w:color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EDF6F9" w:themeFill="accent5" w:themeFillTint="19"/>
    </w:tcPr>
    <w:tblStylePr w:type="firstRow">
      <w:rPr>
        <w:b/>
        <w:bCs/>
        <w:color w:themeColor="background1"/>
      </w:rPr>
      <w:tblPr/>
      <w:tcPr>
        <w:tcBorders>
          <w:bottom w:val="single" w:color="FFFFFF" w:themeColor="background1" w:sz="12" w:space="0"/>
        </w:tcBorders>
        <w:shd w:val="clear" w:color="auto" w:fill="F2730A" w:themeFill="accent6" w:themeFillShade="cc"/>
      </w:tcPr>
    </w:tblStylePr>
    <w:tblStylePr w:type="lastRow">
      <w:rPr>
        <w:b/>
        <w:bCs/>
        <w:color w:themeColor="accent6"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EF4EC" w:themeFill="accent6" w:themeFillTint="19"/>
    </w:tcPr>
    <w:tblStylePr w:type="firstRow">
      <w:rPr>
        <w:b/>
        <w:bCs/>
        <w:color w:themeColor="background1"/>
      </w:rPr>
      <w:tblPr/>
      <w:tcPr>
        <w:tcBorders>
          <w:bottom w:val="single" w:color="FFFFFF" w:themeColor="background1" w:sz="12" w:space="0"/>
        </w:tcBorders>
        <w:shd w:val="clear" w:color="auto" w:fill="348DA5" w:themeFill="accent5" w:themeFillShade="cc"/>
      </w:tcPr>
    </w:tblStylePr>
    <w:tblStylePr w:type="lastRow">
      <w:rPr>
        <w:b/>
        <w:bCs/>
        <w:color w:themeColor="accent5"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themeColor="text1"/>
      </w:rPr>
      <w:tblPr/>
      <w:tcPr>
        <w:shd w:val="clear" w:color="auto" w:fill="999999" w:themeFill="text1" w:themeFillTint="66"/>
      </w:tcPr>
    </w:tblStylePr>
    <w:tblStylePr w:type="firstCol">
      <w:rPr>
        <w:color w:themeColor="background1"/>
      </w:rPr>
      <w:tblPr/>
      <w:tcPr>
        <w:shd w:val="clear" w:color="auto" w:fill="000000" w:themeFill="text1" w:themeFillShade="bf"/>
      </w:tcPr>
    </w:tblStylePr>
    <w:tblStylePr w:type="lastCol">
      <w:rPr>
        <w:color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themeColor="text1"/>
      </w:rPr>
      <w:tblPr/>
      <w:tcPr>
        <w:shd w:val="clear" w:color="auto" w:fill="B8CCE4" w:themeFill="accent1" w:themeFillTint="66"/>
      </w:tcPr>
    </w:tblStylePr>
    <w:tblStylePr w:type="firstCol">
      <w:rPr>
        <w:color w:themeColor="background1"/>
      </w:rPr>
      <w:tblPr/>
      <w:tcPr>
        <w:shd w:val="clear" w:color="auto" w:fill="365F91" w:themeFill="accent1" w:themeFillShade="bf"/>
      </w:tcPr>
    </w:tblStylePr>
    <w:tblStylePr w:type="lastCol">
      <w:rPr>
        <w:color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themeColor="text1"/>
      </w:rPr>
      <w:tblPr/>
      <w:tcPr>
        <w:shd w:val="clear" w:color="auto" w:fill="E5B8B7" w:themeFill="accent2" w:themeFillTint="66"/>
      </w:tcPr>
    </w:tblStylePr>
    <w:tblStylePr w:type="firstCol">
      <w:rPr>
        <w:color w:themeColor="background1"/>
      </w:rPr>
      <w:tblPr/>
      <w:tcPr>
        <w:shd w:val="clear" w:color="auto" w:fill="943634" w:themeFill="accent2" w:themeFillShade="bf"/>
      </w:tcPr>
    </w:tblStylePr>
    <w:tblStylePr w:type="lastCol">
      <w:rPr>
        <w:color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themeColor="text1"/>
      </w:rPr>
      <w:tblPr/>
      <w:tcPr>
        <w:shd w:val="clear" w:color="auto" w:fill="D6E3BC" w:themeFill="accent3" w:themeFillTint="66"/>
      </w:tcPr>
    </w:tblStylePr>
    <w:tblStylePr w:type="firstCol">
      <w:rPr>
        <w:color w:themeColor="background1"/>
      </w:rPr>
      <w:tblPr/>
      <w:tcPr>
        <w:shd w:val="clear" w:color="auto" w:fill="76923C" w:themeFill="accent3" w:themeFillShade="bf"/>
      </w:tcPr>
    </w:tblStylePr>
    <w:tblStylePr w:type="lastCol">
      <w:rPr>
        <w:color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themeColor="text1"/>
      </w:rPr>
      <w:tblPr/>
      <w:tcPr>
        <w:shd w:val="clear" w:color="auto" w:fill="CCC0D9" w:themeFill="accent4" w:themeFillTint="66"/>
      </w:tcPr>
    </w:tblStylePr>
    <w:tblStylePr w:type="firstCol">
      <w:rPr>
        <w:color w:themeColor="background1"/>
      </w:rPr>
      <w:tblPr/>
      <w:tcPr>
        <w:shd w:val="clear" w:color="auto" w:fill="5F497A" w:themeFill="accent4" w:themeFillShade="bf"/>
      </w:tcPr>
    </w:tblStylePr>
    <w:tblStylePr w:type="lastCol">
      <w:rPr>
        <w:color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themeColor="text1"/>
      </w:rPr>
      <w:tblPr/>
      <w:tcPr>
        <w:shd w:val="clear" w:color="auto" w:fill="B6DDE8" w:themeFill="accent5" w:themeFillTint="66"/>
      </w:tcPr>
    </w:tblStylePr>
    <w:tblStylePr w:type="firstCol">
      <w:rPr>
        <w:color w:themeColor="background1"/>
      </w:rPr>
      <w:tblPr/>
      <w:tcPr>
        <w:shd w:val="clear" w:color="auto" w:fill="31849B" w:themeFill="accent5" w:themeFillShade="bf"/>
      </w:tcPr>
    </w:tblStylePr>
    <w:tblStylePr w:type="lastCol">
      <w:rPr>
        <w:color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themeColor="text1"/>
      </w:rPr>
      <w:tblPr/>
      <w:tcPr>
        <w:shd w:val="clear" w:color="auto" w:fill="FBD4B4" w:themeFill="accent6" w:themeFillTint="66"/>
      </w:tcPr>
    </w:tblStylePr>
    <w:tblStylePr w:type="firstCol">
      <w:rPr>
        <w:color w:themeColor="background1"/>
      </w:rPr>
      <w:tblPr/>
      <w:tcPr>
        <w:shd w:val="clear" w:color="auto" w:fill="E36C0A" w:themeFill="accent6" w:themeFillShade="bf"/>
      </w:tcPr>
    </w:tblStylePr>
    <w:tblStylePr w:type="lastCol">
      <w:rPr>
        <w:color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Application>LibreOffice/24.2.7.2$Linux_X86_64 LibreOffice_project/420$Build-2</Application>
  <AppVersion>15.0000</AppVersion>
  <Pages>2</Pages>
  <Words>604</Words>
  <Characters>2666</Characters>
  <CharactersWithSpaces>3204</CharactersWithSpaces>
  <Paragraphs>55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dc:language>en-US</dc:language>
  <cp:lastModifiedBy/>
  <dcterms:modified xsi:type="dcterms:W3CDTF">2025-10-10T13:36:28Z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